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FF" w:rsidRDefault="002960FF">
      <w:pPr>
        <w:pStyle w:val="NoSpacing"/>
      </w:pPr>
    </w:p>
    <w:tbl>
      <w:tblPr>
        <w:tblW w:w="5158" w:type="pct"/>
        <w:jc w:val="center"/>
        <w:tblInd w:w="-308" w:type="dxa"/>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4A0"/>
      </w:tblPr>
      <w:tblGrid>
        <w:gridCol w:w="338"/>
        <w:gridCol w:w="9697"/>
      </w:tblGrid>
      <w:tr w:rsidR="002960FF" w:rsidRPr="00EA5CBA" w:rsidTr="001078E2">
        <w:trPr>
          <w:jc w:val="center"/>
        </w:trPr>
        <w:tc>
          <w:tcPr>
            <w:tcW w:w="338" w:type="dxa"/>
            <w:shd w:val="clear" w:color="auto" w:fill="95B3D7"/>
          </w:tcPr>
          <w:p w:rsidR="002960FF" w:rsidRPr="00EA5CBA" w:rsidRDefault="002960FF" w:rsidP="00EA5CBA">
            <w:pPr>
              <w:spacing w:after="0" w:line="240" w:lineRule="auto"/>
            </w:pPr>
          </w:p>
        </w:tc>
        <w:tc>
          <w:tcPr>
            <w:tcW w:w="9697" w:type="dxa"/>
            <w:tcMar>
              <w:top w:w="360" w:type="dxa"/>
              <w:left w:w="360" w:type="dxa"/>
              <w:bottom w:w="360" w:type="dxa"/>
              <w:right w:w="360" w:type="dxa"/>
            </w:tcMar>
          </w:tcPr>
          <w:p w:rsidR="002960FF" w:rsidRPr="00D34386" w:rsidRDefault="00013038">
            <w:pPr>
              <w:pStyle w:val="PersonalName"/>
            </w:pPr>
            <w:r w:rsidRPr="00EA5CBA">
              <w:rPr>
                <w:color w:val="9FB8CD"/>
                <w:spacing w:val="10"/>
              </w:rPr>
              <w:sym w:font="Wingdings 3" w:char="F07D"/>
            </w:r>
            <w:r w:rsidR="007B5E59" w:rsidRPr="00D34386">
              <w:t>Nathan Schoch</w:t>
            </w:r>
          </w:p>
          <w:p w:rsidR="002960FF" w:rsidRPr="00D34386" w:rsidRDefault="007B5E59">
            <w:pPr>
              <w:pStyle w:val="AddressText"/>
            </w:pPr>
            <w:r w:rsidRPr="00D34386">
              <w:t>3101 Lindsay St. / Columbia, SC 29201</w:t>
            </w:r>
          </w:p>
          <w:p w:rsidR="002960FF" w:rsidRPr="00D34386" w:rsidRDefault="00013038">
            <w:pPr>
              <w:pStyle w:val="AddressText"/>
            </w:pPr>
            <w:r w:rsidRPr="00D34386">
              <w:t xml:space="preserve">Phone: </w:t>
            </w:r>
            <w:r w:rsidR="007B5E59" w:rsidRPr="00D34386">
              <w:t>843-670-8396</w:t>
            </w:r>
          </w:p>
          <w:p w:rsidR="002960FF" w:rsidRPr="00D34386" w:rsidRDefault="00013038" w:rsidP="007B5E59">
            <w:pPr>
              <w:pStyle w:val="AddressText"/>
              <w:rPr>
                <w:sz w:val="24"/>
              </w:rPr>
            </w:pPr>
            <w:r w:rsidRPr="00D34386">
              <w:t xml:space="preserve">E-mail: </w:t>
            </w:r>
            <w:r w:rsidR="009124C0" w:rsidRPr="00D34386">
              <w:t>nfschoch@gmail.com</w:t>
            </w:r>
          </w:p>
        </w:tc>
      </w:tr>
    </w:tbl>
    <w:p w:rsidR="002960FF" w:rsidRDefault="002960FF">
      <w:pPr>
        <w:pStyle w:val="NoSpacing"/>
      </w:pPr>
    </w:p>
    <w:tbl>
      <w:tblPr>
        <w:tblW w:w="5181" w:type="pct"/>
        <w:jc w:val="center"/>
        <w:tblInd w:w="-352" w:type="dxa"/>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tblPr>
      <w:tblGrid>
        <w:gridCol w:w="365"/>
        <w:gridCol w:w="9715"/>
      </w:tblGrid>
      <w:tr w:rsidR="002960FF" w:rsidRPr="00EA5CBA" w:rsidTr="001078E2">
        <w:trPr>
          <w:jc w:val="center"/>
        </w:trPr>
        <w:tc>
          <w:tcPr>
            <w:tcW w:w="365" w:type="dxa"/>
            <w:shd w:val="clear" w:color="auto" w:fill="95B3D7"/>
          </w:tcPr>
          <w:p w:rsidR="002960FF" w:rsidRPr="00EA5CBA" w:rsidRDefault="002960FF" w:rsidP="00EA5CBA">
            <w:pPr>
              <w:spacing w:after="0" w:line="240" w:lineRule="auto"/>
            </w:pPr>
          </w:p>
        </w:tc>
        <w:tc>
          <w:tcPr>
            <w:tcW w:w="0" w:type="auto"/>
            <w:tcMar>
              <w:top w:w="360" w:type="dxa"/>
              <w:left w:w="360" w:type="dxa"/>
              <w:bottom w:w="360" w:type="dxa"/>
              <w:right w:w="360" w:type="dxa"/>
            </w:tcMar>
          </w:tcPr>
          <w:p w:rsidR="002960FF" w:rsidRPr="00D34386" w:rsidRDefault="00CE1BA6">
            <w:pPr>
              <w:pStyle w:val="Section"/>
            </w:pPr>
            <w:r w:rsidRPr="00D34386">
              <w:t>Career Summary/Objective</w:t>
            </w:r>
          </w:p>
          <w:p w:rsidR="002960FF" w:rsidRPr="00EA5CBA" w:rsidRDefault="00F86B54" w:rsidP="00EA5CBA">
            <w:pPr>
              <w:pStyle w:val="SubsectionText"/>
              <w:spacing w:line="240" w:lineRule="auto"/>
            </w:pPr>
            <w:r w:rsidRPr="00EA5CBA">
              <w:t>An experienced IT professional, well versed in SQL Server development &amp; management, also a .NET developer, who has developed several data driven applications internally for my current employer &amp; for outside clients</w:t>
            </w:r>
            <w:r w:rsidR="001059B8">
              <w:t>, along with data migration &amp; report construction</w:t>
            </w:r>
            <w:r w:rsidRPr="00EA5CBA">
              <w:t>.</w:t>
            </w:r>
          </w:p>
          <w:p w:rsidR="00715D9A" w:rsidRPr="00D34386" w:rsidRDefault="00715D9A" w:rsidP="00715D9A">
            <w:pPr>
              <w:pStyle w:val="Section"/>
            </w:pPr>
            <w:r w:rsidRPr="00D34386">
              <w:t>Technical Expertise</w:t>
            </w:r>
            <w:r w:rsidR="00CF0850" w:rsidRPr="00D34386">
              <w:t xml:space="preserve"> &amp; Qualification Summary</w:t>
            </w:r>
          </w:p>
          <w:p w:rsidR="00715D9A" w:rsidRPr="00D34386" w:rsidRDefault="00715D9A" w:rsidP="00011C90">
            <w:pPr>
              <w:pStyle w:val="SubsectionText"/>
              <w:spacing w:line="240" w:lineRule="auto"/>
              <w:jc w:val="left"/>
              <w:rPr>
                <w:rStyle w:val="SubsectionChar"/>
              </w:rPr>
            </w:pPr>
            <w:r w:rsidRPr="00D34386">
              <w:rPr>
                <w:rStyle w:val="SubsectionChar"/>
              </w:rPr>
              <w:t>Microsoft Certified Professional Developer (MCPD) – Windows Developer</w:t>
            </w:r>
            <w:r w:rsidRPr="00D34386">
              <w:rPr>
                <w:rStyle w:val="SubsectionChar"/>
              </w:rPr>
              <w:br/>
              <w:t>Microsoft Certified Technical Specialist (MCTS) – SQL Server</w:t>
            </w:r>
          </w:p>
          <w:p w:rsidR="00715D9A" w:rsidRPr="00D34386" w:rsidRDefault="00715D9A" w:rsidP="00BB0FDC">
            <w:pPr>
              <w:pStyle w:val="SubsectionText"/>
              <w:spacing w:after="120" w:line="240" w:lineRule="auto"/>
              <w:rPr>
                <w:rStyle w:val="SubsectionChar"/>
              </w:rPr>
            </w:pPr>
            <w:r w:rsidRPr="00D34386">
              <w:rPr>
                <w:rStyle w:val="SubsectionChar"/>
              </w:rPr>
              <w:t xml:space="preserve">Microsoft </w:t>
            </w:r>
            <w:r w:rsidR="001059B8">
              <w:rPr>
                <w:rStyle w:val="SubsectionChar"/>
              </w:rPr>
              <w:t>Office Specialist – Master (Word, Excel, PowerPoint, &amp; Access)</w:t>
            </w:r>
          </w:p>
          <w:p w:rsidR="00715D9A" w:rsidRPr="00EA5CBA" w:rsidRDefault="00715D9A" w:rsidP="00A52BB6">
            <w:pPr>
              <w:pStyle w:val="ListBullet"/>
              <w:numPr>
                <w:ilvl w:val="0"/>
                <w:numId w:val="1"/>
              </w:numPr>
            </w:pPr>
            <w:r w:rsidRPr="00EA5CBA">
              <w:t xml:space="preserve">Languages: VBA, VB.NET, C#, </w:t>
            </w:r>
            <w:r w:rsidR="002410F6" w:rsidRPr="00EA5CBA">
              <w:t xml:space="preserve">SQL, </w:t>
            </w:r>
            <w:r w:rsidRPr="00EA5CBA">
              <w:t>HTML,</w:t>
            </w:r>
            <w:r w:rsidR="00BB41AC">
              <w:t xml:space="preserve"> CSS, JavaScript &amp;</w:t>
            </w:r>
            <w:r w:rsidRPr="00EA5CBA">
              <w:t xml:space="preserve"> some Java &amp; C++</w:t>
            </w:r>
          </w:p>
          <w:p w:rsidR="00715D9A" w:rsidRPr="00EA5CBA" w:rsidRDefault="00B31F2F" w:rsidP="00A52BB6">
            <w:pPr>
              <w:pStyle w:val="ListBullet"/>
              <w:numPr>
                <w:ilvl w:val="0"/>
                <w:numId w:val="1"/>
              </w:numPr>
            </w:pPr>
            <w:r>
              <w:t>E</w:t>
            </w:r>
            <w:r w:rsidR="002410F6" w:rsidRPr="00EA5CBA">
              <w:t>xpertise in Object-Orients Analysis &amp; Design, skilled at transitioning from stakeholder problem to viable solution.</w:t>
            </w:r>
          </w:p>
          <w:p w:rsidR="002410F6" w:rsidRPr="00EA5CBA" w:rsidRDefault="002410F6" w:rsidP="00A52BB6">
            <w:pPr>
              <w:pStyle w:val="ListBullet"/>
              <w:numPr>
                <w:ilvl w:val="0"/>
                <w:numId w:val="1"/>
              </w:numPr>
            </w:pPr>
            <w:r w:rsidRPr="00EA5CBA">
              <w:t>Strong knowledge with MS Office solutions in VBA &amp; VSTO, .NET Applications both Windows &amp; Web, &amp; reporting applications</w:t>
            </w:r>
            <w:r w:rsidR="00CF0850" w:rsidRPr="00EA5CBA">
              <w:t xml:space="preserve"> (SSRS, Crystal Reports &amp; Monarch)</w:t>
            </w:r>
          </w:p>
          <w:p w:rsidR="002410F6" w:rsidRPr="00EA5CBA" w:rsidRDefault="002410F6" w:rsidP="00A52BB6">
            <w:pPr>
              <w:pStyle w:val="ListBullet"/>
              <w:numPr>
                <w:ilvl w:val="0"/>
                <w:numId w:val="1"/>
              </w:numPr>
            </w:pPr>
            <w:r w:rsidRPr="00EA5CBA">
              <w:t>Strong knowledge &amp; skills in regards to maintenance &amp; development with SQL Server 2005, 2008 &amp; 2008R2 along with exposure to SQL Server 2000, &amp; Oracle</w:t>
            </w:r>
          </w:p>
          <w:p w:rsidR="00CF0850" w:rsidRPr="00EA5CBA" w:rsidRDefault="00CF0850" w:rsidP="00A52BB6">
            <w:pPr>
              <w:pStyle w:val="ListBullet"/>
              <w:numPr>
                <w:ilvl w:val="0"/>
                <w:numId w:val="1"/>
              </w:numPr>
            </w:pPr>
            <w:r w:rsidRPr="00EA5CBA">
              <w:t>Analytical thinker &amp; problem solver demonstrating proficiency in finding ways to automate processes, but also reduce costs within company</w:t>
            </w:r>
          </w:p>
          <w:p w:rsidR="002960FF" w:rsidRDefault="00013038">
            <w:pPr>
              <w:pStyle w:val="Section"/>
            </w:pPr>
            <w:r w:rsidRPr="00D34386">
              <w:t>Experience</w:t>
            </w:r>
          </w:p>
          <w:p w:rsidR="00BB41AC" w:rsidRPr="00D34386" w:rsidRDefault="00BB41AC" w:rsidP="00BB41AC">
            <w:pPr>
              <w:pStyle w:val="SubsectionDate"/>
            </w:pPr>
            <w:r>
              <w:rPr>
                <w:rStyle w:val="SubsectionChar"/>
              </w:rPr>
              <w:t>SC Department of Employment &amp; Workforce</w:t>
            </w:r>
            <w:r w:rsidR="00471572">
              <w:rPr>
                <w:rStyle w:val="SubsectionChar"/>
              </w:rPr>
              <w:t>-Labor Market Information</w:t>
            </w:r>
            <w:r w:rsidRPr="00D34386">
              <w:rPr>
                <w:rStyle w:val="SubsectionChar"/>
              </w:rPr>
              <w:t xml:space="preserve"> – Columbia, SC</w:t>
            </w:r>
            <w:r w:rsidRPr="00D34386">
              <w:t xml:space="preserve"> (</w:t>
            </w:r>
            <w:r>
              <w:t>December 2012</w:t>
            </w:r>
            <w:r w:rsidRPr="00D34386">
              <w:t xml:space="preserve"> – </w:t>
            </w:r>
            <w:r>
              <w:t>Present</w:t>
            </w:r>
            <w:r w:rsidRPr="00D34386">
              <w:t>)</w:t>
            </w:r>
          </w:p>
          <w:p w:rsidR="00BB41AC" w:rsidRPr="00D34386" w:rsidRDefault="00BB41AC" w:rsidP="00BB41AC">
            <w:pPr>
              <w:pStyle w:val="SubsectionDate"/>
            </w:pPr>
            <w:r>
              <w:rPr>
                <w:i/>
              </w:rPr>
              <w:t>Database</w:t>
            </w:r>
            <w:r w:rsidR="00471572">
              <w:rPr>
                <w:i/>
              </w:rPr>
              <w:t xml:space="preserve"> Programmer</w:t>
            </w:r>
            <w:r w:rsidRPr="00D34386">
              <w:t xml:space="preserve"> </w:t>
            </w:r>
          </w:p>
          <w:p w:rsidR="00471572" w:rsidRDefault="00471572" w:rsidP="00BB41AC">
            <w:pPr>
              <w:pStyle w:val="ListBullet"/>
              <w:numPr>
                <w:ilvl w:val="0"/>
                <w:numId w:val="1"/>
              </w:numPr>
            </w:pPr>
            <w:r>
              <w:t>Manage primary database for monthly data release of employment &amp; unemployment figures; use various scripts to load data either manually or with SSIS</w:t>
            </w:r>
          </w:p>
          <w:p w:rsidR="00BB41AC" w:rsidRDefault="00471572" w:rsidP="00BB41AC">
            <w:pPr>
              <w:pStyle w:val="ListBullet"/>
              <w:numPr>
                <w:ilvl w:val="0"/>
                <w:numId w:val="1"/>
              </w:numPr>
            </w:pPr>
            <w:r>
              <w:t xml:space="preserve">Construct reports in Crystal Reports, SSRS, </w:t>
            </w:r>
            <w:r w:rsidR="00F153A8">
              <w:t xml:space="preserve">Excel &amp; </w:t>
            </w:r>
            <w:proofErr w:type="spellStart"/>
            <w:r w:rsidR="00F153A8">
              <w:t>InDesign</w:t>
            </w:r>
            <w:proofErr w:type="spellEnd"/>
            <w:r w:rsidR="00F153A8">
              <w:t xml:space="preserve"> reports; most reports constructed in Excel are driven by macros that will update when run</w:t>
            </w:r>
          </w:p>
          <w:p w:rsidR="00471572" w:rsidRDefault="00471572" w:rsidP="00F153A8">
            <w:pPr>
              <w:pStyle w:val="ListBullet"/>
              <w:numPr>
                <w:ilvl w:val="0"/>
                <w:numId w:val="1"/>
              </w:numPr>
            </w:pPr>
            <w:r>
              <w:t xml:space="preserve">Maintain the Labor Market Information website with current data provided by the agency &amp; updated portion of site &amp; translated a </w:t>
            </w:r>
            <w:proofErr w:type="spellStart"/>
            <w:r>
              <w:t>SilverLight</w:t>
            </w:r>
            <w:proofErr w:type="spellEnd"/>
            <w:r>
              <w:t xml:space="preserve"> application into a JavaScript application </w:t>
            </w:r>
            <w:r w:rsidR="00F153A8">
              <w:t>(</w:t>
            </w:r>
            <w:hyperlink r:id="rId8" w:history="1">
              <w:r w:rsidR="00F153A8">
                <w:rPr>
                  <w:rStyle w:val="Hyperlink"/>
                </w:rPr>
                <w:t>http://lmi.dew.sc.gov/lmi%20site/CommunityProfiles.html</w:t>
              </w:r>
            </w:hyperlink>
            <w:r w:rsidR="00F153A8">
              <w:t>); the JavaScript application links to various reports that were constructed in Crystal Reports that are generated from a C# application that I reworked</w:t>
            </w:r>
          </w:p>
          <w:p w:rsidR="00F153A8" w:rsidRDefault="00F153A8" w:rsidP="00F153A8">
            <w:pPr>
              <w:pStyle w:val="ListBullet"/>
              <w:numPr>
                <w:ilvl w:val="0"/>
                <w:numId w:val="1"/>
              </w:numPr>
            </w:pPr>
            <w:r>
              <w:t>Constructed several other reporting application for the agency including a centralized directory, service providing logging system, a logging system that would watch a given directory for modifications to various files, and several other smaller systems</w:t>
            </w:r>
          </w:p>
          <w:p w:rsidR="002960FF" w:rsidRPr="00D34386" w:rsidRDefault="009B77E4">
            <w:pPr>
              <w:pStyle w:val="SubsectionDate"/>
            </w:pPr>
            <w:r w:rsidRPr="00D34386">
              <w:rPr>
                <w:rStyle w:val="SubsectionChar"/>
              </w:rPr>
              <w:t>New Horizons Computer Learning Center – Columbia, SC</w:t>
            </w:r>
            <w:r w:rsidR="00013038" w:rsidRPr="00D34386">
              <w:t xml:space="preserve"> (</w:t>
            </w:r>
            <w:r w:rsidRPr="00D34386">
              <w:t>December 2000</w:t>
            </w:r>
            <w:r w:rsidR="00013038" w:rsidRPr="00D34386">
              <w:t xml:space="preserve"> – </w:t>
            </w:r>
            <w:r w:rsidR="00BB41AC">
              <w:t>December 2012</w:t>
            </w:r>
            <w:r w:rsidR="00013038" w:rsidRPr="00D34386">
              <w:t>)</w:t>
            </w:r>
          </w:p>
          <w:p w:rsidR="002960FF" w:rsidRPr="00D34386" w:rsidRDefault="009B77E4">
            <w:pPr>
              <w:pStyle w:val="SubsectionDate"/>
            </w:pPr>
            <w:r w:rsidRPr="00D34386">
              <w:rPr>
                <w:i/>
              </w:rPr>
              <w:t>Technical/Application’s Instructor/Consultant</w:t>
            </w:r>
            <w:r w:rsidR="00013038" w:rsidRPr="00D34386">
              <w:t xml:space="preserve"> (</w:t>
            </w:r>
            <w:r w:rsidRPr="00D34386">
              <w:t xml:space="preserve">May 2003 </w:t>
            </w:r>
            <w:r w:rsidR="00BB41AC">
              <w:t>–</w:t>
            </w:r>
            <w:r w:rsidRPr="00D34386">
              <w:t xml:space="preserve"> </w:t>
            </w:r>
            <w:r w:rsidR="00BB41AC">
              <w:t>December 2012</w:t>
            </w:r>
            <w:r w:rsidR="00013038" w:rsidRPr="00D34386">
              <w:t>)</w:t>
            </w:r>
          </w:p>
          <w:p w:rsidR="00F17773" w:rsidRDefault="00F17773" w:rsidP="00F17773">
            <w:pPr>
              <w:pStyle w:val="ListBullet"/>
              <w:numPr>
                <w:ilvl w:val="0"/>
                <w:numId w:val="1"/>
              </w:numPr>
            </w:pPr>
            <w:r w:rsidRPr="00F17773">
              <w:t>Developed curriculum meeting clients' various requirements &amp; needs to optimize employee productivity.  Repurposed more technical manuals into more classroom "friendly" material, including PowerPoint</w:t>
            </w:r>
            <w:r>
              <w:t xml:space="preserve"> presentations</w:t>
            </w:r>
            <w:r w:rsidRPr="00F17773">
              <w:t xml:space="preserve">, training exercises, </w:t>
            </w:r>
            <w:r>
              <w:t xml:space="preserve">handouts, </w:t>
            </w:r>
            <w:r w:rsidRPr="00F17773">
              <w:t>etc.</w:t>
            </w:r>
          </w:p>
          <w:p w:rsidR="00F17773" w:rsidRDefault="00F17773" w:rsidP="00F17773">
            <w:pPr>
              <w:pStyle w:val="ListBullet"/>
              <w:numPr>
                <w:ilvl w:val="0"/>
                <w:numId w:val="1"/>
              </w:numPr>
            </w:pPr>
            <w:r w:rsidRPr="00EA5CBA">
              <w:t xml:space="preserve">Train in VB/C# .NET Programming for both Windows &amp; Web Development, SQL Server &amp; SQL Server </w:t>
            </w:r>
            <w:r w:rsidRPr="00EA5CBA">
              <w:lastRenderedPageBreak/>
              <w:t>BI Technologies Development/Management/Design – MCPD Certification &amp; MCT</w:t>
            </w:r>
          </w:p>
          <w:p w:rsidR="005F7981" w:rsidRPr="00EA5CBA" w:rsidRDefault="005F7981" w:rsidP="00BB0FDC">
            <w:pPr>
              <w:pStyle w:val="ListBullet"/>
              <w:numPr>
                <w:ilvl w:val="0"/>
                <w:numId w:val="1"/>
              </w:numPr>
            </w:pPr>
            <w:r w:rsidRPr="00EA5CBA">
              <w:t>Train in other programming languages &amp; server products:  Java, C++, &amp; Oracle</w:t>
            </w:r>
          </w:p>
          <w:p w:rsidR="009F38CE" w:rsidRPr="00EA5CBA" w:rsidRDefault="009F38CE" w:rsidP="00BB0FDC">
            <w:pPr>
              <w:pStyle w:val="ListBullet"/>
              <w:numPr>
                <w:ilvl w:val="0"/>
                <w:numId w:val="1"/>
              </w:numPr>
            </w:pPr>
            <w:r w:rsidRPr="00EA5CBA">
              <w:t xml:space="preserve">Train in Office Applications (Microsoft &amp; Corel Suites), Adobe Suite (inclusive of InDesign, Photoshop, Illustrator, Captivate &amp; Acrobat), MS Project (along with additional Project Management Courses), </w:t>
            </w:r>
            <w:r w:rsidR="00DC05AE" w:rsidRPr="00EA5CBA">
              <w:t xml:space="preserve">Crystal Reports, </w:t>
            </w:r>
            <w:r w:rsidR="005F7981" w:rsidRPr="00EA5CBA">
              <w:t>HTML,</w:t>
            </w:r>
            <w:r w:rsidRPr="00EA5CBA">
              <w:t xml:space="preserve"> Accounting Application Courses (QuickBooks</w:t>
            </w:r>
            <w:r w:rsidR="005F7981" w:rsidRPr="00EA5CBA">
              <w:t xml:space="preserve"> &amp; Peachtree</w:t>
            </w:r>
            <w:r w:rsidRPr="00EA5CBA">
              <w:t>)</w:t>
            </w:r>
            <w:r w:rsidR="005F7981" w:rsidRPr="00EA5CBA">
              <w:t>, &amp; also SharePoint 3.0/2010</w:t>
            </w:r>
          </w:p>
          <w:p w:rsidR="009F38CE" w:rsidRPr="00EA5CBA" w:rsidRDefault="009F38CE" w:rsidP="00BB0FDC">
            <w:pPr>
              <w:pStyle w:val="ListBullet"/>
              <w:numPr>
                <w:ilvl w:val="0"/>
                <w:numId w:val="1"/>
              </w:numPr>
            </w:pPr>
            <w:r w:rsidRPr="00EA5CBA">
              <w:t>Function as “Help Desk” support internally for staff and externally for clients whom have attended our courses to assist in answering questions or directing them to appropriate information to assist on his/her project</w:t>
            </w:r>
          </w:p>
          <w:p w:rsidR="00C0464B" w:rsidRPr="00EA5CBA" w:rsidRDefault="00C0464B" w:rsidP="00BB0FDC">
            <w:pPr>
              <w:pStyle w:val="ListBullet"/>
              <w:numPr>
                <w:ilvl w:val="0"/>
                <w:numId w:val="1"/>
              </w:numPr>
            </w:pPr>
            <w:r w:rsidRPr="00EA5CBA">
              <w:t>Developed Windows Based .NET Operational Management System</w:t>
            </w:r>
            <w:r w:rsidR="004F06E9" w:rsidRPr="00EA5CBA">
              <w:t xml:space="preserve"> using a SQL Server as a back-end; the purpose is</w:t>
            </w:r>
            <w:r w:rsidRPr="00EA5CBA">
              <w:t xml:space="preserve"> to track sales data, manage sales representatives' contacts, student &amp; schedule data.  Two supporting .NET applications were built to track additional information currently not managed in the Operations System.  Currently in the process of completely the second version of our Operations System, incorporating components not used in current version &amp; removing pieces that were unutilized.  All systems use Crystal Reports as the reporting component.</w:t>
            </w:r>
          </w:p>
          <w:p w:rsidR="005F7981" w:rsidRPr="00EA5CBA" w:rsidRDefault="009F38CE" w:rsidP="00BB0FDC">
            <w:pPr>
              <w:pStyle w:val="ListBullet"/>
              <w:numPr>
                <w:ilvl w:val="0"/>
                <w:numId w:val="1"/>
              </w:numPr>
            </w:pPr>
            <w:r w:rsidRPr="00EA5CBA">
              <w:t>Consulted on various projects for clients typically related to database design &amp; implementation, along with troubleshooting existing databases, typically at the end of a project I ensured there was documentation reflecting what had been accomplished along with commenting within the code so that others following would understand logic &amp; be able to move forward if alterations needed to be made</w:t>
            </w:r>
          </w:p>
          <w:p w:rsidR="004F06E9" w:rsidRPr="00EA5CBA" w:rsidRDefault="004F06E9" w:rsidP="00BB0FDC">
            <w:pPr>
              <w:pStyle w:val="ListBullet"/>
              <w:numPr>
                <w:ilvl w:val="0"/>
                <w:numId w:val="1"/>
              </w:numPr>
            </w:pPr>
            <w:r w:rsidRPr="00EA5CBA">
              <w:t xml:space="preserve">These projects for clients ranged from Excel &amp; Word VBA automation restricting users interactions with form interfaces &amp; security, also </w:t>
            </w:r>
            <w:r w:rsidR="00B622D2">
              <w:t xml:space="preserve">have developed </w:t>
            </w:r>
            <w:r w:rsidRPr="00EA5CBA">
              <w:t>database</w:t>
            </w:r>
            <w:r w:rsidR="00B622D2">
              <w:t>s</w:t>
            </w:r>
            <w:r w:rsidRPr="00EA5CBA">
              <w:t xml:space="preserve"> which have managed </w:t>
            </w:r>
            <w:r w:rsidR="00B622D2">
              <w:t>employee training information and</w:t>
            </w:r>
            <w:r w:rsidRPr="00EA5CBA">
              <w:t xml:space="preserve"> inventory pricing,  </w:t>
            </w:r>
            <w:r w:rsidR="006A55FD" w:rsidRPr="00EA5CBA">
              <w:t xml:space="preserve">Several reporting consultations using both Crystal Reports &amp; Access.  And recently worked with Visual Studio Tools for Office to build an Add-In for Word that was compatible with both Office 2007 &amp; 2010.  And also for period of time worked on </w:t>
            </w:r>
            <w:r w:rsidR="00B31F2F" w:rsidRPr="00EA5CBA">
              <w:t>an</w:t>
            </w:r>
            <w:r w:rsidR="006A55FD" w:rsidRPr="00EA5CBA">
              <w:t xml:space="preserve"> APS.NET Web Application that was to combine </w:t>
            </w:r>
            <w:r w:rsidR="00011C90">
              <w:t>PDFs</w:t>
            </w:r>
            <w:r w:rsidR="006A55FD" w:rsidRPr="00EA5CBA">
              <w:t xml:space="preserve"> into pamphlets.</w:t>
            </w:r>
          </w:p>
          <w:p w:rsidR="009F38CE" w:rsidRPr="00D34386" w:rsidRDefault="009F38CE" w:rsidP="009F38CE">
            <w:pPr>
              <w:pStyle w:val="SubsectionDate"/>
            </w:pPr>
            <w:r w:rsidRPr="00D34386">
              <w:rPr>
                <w:i/>
              </w:rPr>
              <w:t>Accounting/Financing Manager</w:t>
            </w:r>
            <w:r w:rsidRPr="00D34386">
              <w:t xml:space="preserve"> (September 2001 </w:t>
            </w:r>
            <w:r w:rsidR="00471572">
              <w:t>–</w:t>
            </w:r>
            <w:r w:rsidRPr="00D34386">
              <w:t xml:space="preserve"> </w:t>
            </w:r>
            <w:r w:rsidR="00F41078">
              <w:t>Present/</w:t>
            </w:r>
            <w:r w:rsidR="00471572">
              <w:t>Now on a consulting basis</w:t>
            </w:r>
            <w:r w:rsidRPr="00D34386">
              <w:t>)</w:t>
            </w:r>
          </w:p>
          <w:p w:rsidR="00011C90" w:rsidRDefault="00011C90" w:rsidP="00BB0FDC">
            <w:pPr>
              <w:pStyle w:val="ListBullet"/>
              <w:numPr>
                <w:ilvl w:val="0"/>
                <w:numId w:val="1"/>
              </w:numPr>
            </w:pPr>
            <w:r>
              <w:t>Perform periodic audits of various lines of business to identify where expenses may be reduced</w:t>
            </w:r>
          </w:p>
          <w:p w:rsidR="009F38CE" w:rsidRPr="00EA5CBA" w:rsidRDefault="009F38CE" w:rsidP="00BB0FDC">
            <w:pPr>
              <w:pStyle w:val="ListBullet"/>
              <w:numPr>
                <w:ilvl w:val="0"/>
                <w:numId w:val="1"/>
              </w:numPr>
            </w:pPr>
            <w:r w:rsidRPr="00EA5CBA">
              <w:t>Manage accounts receivables, payables, along with processing payroll for the company's four locations through our accounting software, MS Small Business Accounting</w:t>
            </w:r>
            <w:r w:rsidR="005F7981" w:rsidRPr="00EA5CBA">
              <w:t>, currently evaluating other accounting packages for migration</w:t>
            </w:r>
            <w:r w:rsidR="00011C90">
              <w:t xml:space="preserve"> in early 2012</w:t>
            </w:r>
          </w:p>
          <w:p w:rsidR="009F38CE" w:rsidRPr="00EA5CBA" w:rsidRDefault="009F38CE" w:rsidP="00BB0FDC">
            <w:pPr>
              <w:pStyle w:val="ListBullet"/>
              <w:numPr>
                <w:ilvl w:val="0"/>
                <w:numId w:val="1"/>
              </w:numPr>
            </w:pPr>
            <w:r w:rsidRPr="00EA5CBA">
              <w:t xml:space="preserve">Process our royalty package and sales tax monthly along with our state renewal package with the </w:t>
            </w:r>
            <w:r w:rsidRPr="00EA5CBA">
              <w:br/>
              <w:t>Commission on Higher Education yearly</w:t>
            </w:r>
          </w:p>
          <w:p w:rsidR="009F38CE" w:rsidRPr="00EA5CBA" w:rsidRDefault="009F38CE" w:rsidP="00BB0FDC">
            <w:pPr>
              <w:pStyle w:val="ListBullet"/>
              <w:numPr>
                <w:ilvl w:val="0"/>
                <w:numId w:val="1"/>
              </w:numPr>
            </w:pPr>
            <w:r w:rsidRPr="00EA5CBA">
              <w:t>Migrated our software package from Peachtree to Small Business Accounting following new ownership</w:t>
            </w:r>
          </w:p>
          <w:p w:rsidR="009F38CE" w:rsidRPr="00D34386" w:rsidRDefault="009F38CE" w:rsidP="009F38CE">
            <w:pPr>
              <w:pStyle w:val="SubsectionDate"/>
            </w:pPr>
            <w:r w:rsidRPr="00D34386">
              <w:t>Account Executive (December 2000 – December 2001)</w:t>
            </w:r>
          </w:p>
          <w:p w:rsidR="009F38CE" w:rsidRPr="00EA5CBA" w:rsidRDefault="009F38CE" w:rsidP="00BB0FDC">
            <w:pPr>
              <w:pStyle w:val="ListBullet"/>
              <w:numPr>
                <w:ilvl w:val="0"/>
                <w:numId w:val="1"/>
              </w:numPr>
            </w:pPr>
            <w:r w:rsidRPr="00EA5CBA">
              <w:t>Responsible for generating business through telemarketing practices by contacting other businesses</w:t>
            </w:r>
          </w:p>
          <w:p w:rsidR="009F38CE" w:rsidRPr="00EA5CBA" w:rsidRDefault="009F38CE" w:rsidP="00BB0FDC">
            <w:pPr>
              <w:pStyle w:val="ListBullet"/>
              <w:numPr>
                <w:ilvl w:val="0"/>
                <w:numId w:val="1"/>
              </w:numPr>
            </w:pPr>
            <w:r w:rsidRPr="00EA5CBA">
              <w:t>Required to collect payments from clients, along with building a continuing rapport with clients to determine additional training needs</w:t>
            </w:r>
          </w:p>
          <w:p w:rsidR="009F38CE" w:rsidRPr="00D34386" w:rsidRDefault="009F38CE" w:rsidP="009F38CE">
            <w:pPr>
              <w:pStyle w:val="Section"/>
            </w:pPr>
            <w:r w:rsidRPr="00D34386">
              <w:t>Education</w:t>
            </w:r>
          </w:p>
          <w:p w:rsidR="009F38CE" w:rsidRPr="00D34386" w:rsidRDefault="009F38CE" w:rsidP="009F38CE">
            <w:pPr>
              <w:pStyle w:val="Subsection"/>
            </w:pPr>
            <w:r w:rsidRPr="00D34386">
              <w:t xml:space="preserve">Bachelor of Science in Psychology &amp; Sociology </w:t>
            </w:r>
            <w:r w:rsidR="00CB5025" w:rsidRPr="00D34386">
              <w:t xml:space="preserve">from College of Charleston – Charleston, SC </w:t>
            </w:r>
            <w:r w:rsidRPr="00D34386">
              <w:rPr>
                <w:rStyle w:val="SubsectionDateChar"/>
              </w:rPr>
              <w:t>(</w:t>
            </w:r>
            <w:r w:rsidRPr="00D34386">
              <w:rPr>
                <w:b w:val="0"/>
              </w:rPr>
              <w:t>1995-1999</w:t>
            </w:r>
            <w:r w:rsidRPr="00D34386">
              <w:rPr>
                <w:rStyle w:val="SubsectionDateChar"/>
              </w:rPr>
              <w:t>)</w:t>
            </w:r>
          </w:p>
          <w:p w:rsidR="009F38CE" w:rsidRPr="00EA5CBA" w:rsidRDefault="009F38CE" w:rsidP="00EA5CBA">
            <w:pPr>
              <w:pStyle w:val="ListBullet"/>
              <w:numPr>
                <w:ilvl w:val="0"/>
                <w:numId w:val="1"/>
              </w:numPr>
            </w:pPr>
            <w:r w:rsidRPr="00EA5CBA">
              <w:t>Member of Psi Chi</w:t>
            </w:r>
          </w:p>
          <w:p w:rsidR="009F38CE" w:rsidRPr="00D34386" w:rsidRDefault="009F38CE" w:rsidP="009F38CE">
            <w:pPr>
              <w:pStyle w:val="SubsectionDate"/>
            </w:pPr>
          </w:p>
        </w:tc>
      </w:tr>
    </w:tbl>
    <w:p w:rsidR="002960FF" w:rsidRPr="00571C20" w:rsidRDefault="002960FF" w:rsidP="00476D0E">
      <w:pPr>
        <w:tabs>
          <w:tab w:val="left" w:pos="2535"/>
        </w:tabs>
      </w:pPr>
      <w:bookmarkStart w:id="0" w:name="_GoBack"/>
      <w:bookmarkEnd w:id="0"/>
    </w:p>
    <w:sectPr w:rsidR="002960FF" w:rsidRPr="00571C20" w:rsidSect="002960FF">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B5F" w:rsidRDefault="002D1B5F">
      <w:pPr>
        <w:spacing w:after="0" w:line="240" w:lineRule="auto"/>
      </w:pPr>
      <w:r>
        <w:separator/>
      </w:r>
    </w:p>
  </w:endnote>
  <w:endnote w:type="continuationSeparator" w:id="0">
    <w:p w:rsidR="002D1B5F" w:rsidRDefault="002D1B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FF" w:rsidRDefault="00013038">
    <w:pPr>
      <w:pStyle w:val="FooterRight"/>
    </w:pPr>
    <w:r>
      <w:rPr>
        <w:color w:val="9FB8CD"/>
      </w:rPr>
      <w:sym w:font="Wingdings 3" w:char="F07D"/>
    </w:r>
    <w:r>
      <w:t xml:space="preserve"> Page </w:t>
    </w:r>
    <w:r w:rsidR="00B52FCA">
      <w:fldChar w:fldCharType="begin"/>
    </w:r>
    <w:r w:rsidR="0094503B">
      <w:instrText xml:space="preserve"> PAGE  \* Arabic  \* MERGEFORMAT </w:instrText>
    </w:r>
    <w:r w:rsidR="00B52FCA">
      <w:fldChar w:fldCharType="separate"/>
    </w:r>
    <w:r w:rsidR="00A52BB6">
      <w:rPr>
        <w:noProof/>
      </w:rPr>
      <w:t>3</w:t>
    </w:r>
    <w:r w:rsidR="00B52FCA">
      <w:rPr>
        <w:noProof/>
      </w:rPr>
      <w:fldChar w:fldCharType="end"/>
    </w:r>
    <w:r>
      <w:t xml:space="preserve"> | [Type your e-mail address]</w:t>
    </w:r>
  </w:p>
  <w:p w:rsidR="002960FF" w:rsidRDefault="002960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B5F" w:rsidRDefault="002D1B5F">
      <w:pPr>
        <w:spacing w:after="0" w:line="240" w:lineRule="auto"/>
      </w:pPr>
      <w:r>
        <w:separator/>
      </w:r>
    </w:p>
  </w:footnote>
  <w:footnote w:type="continuationSeparator" w:id="0">
    <w:p w:rsidR="002D1B5F" w:rsidRDefault="002D1B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color w:val="628BAD"/>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rPr>
    </w:lvl>
  </w:abstractNum>
  <w:abstractNum w:abstractNumId="10">
    <w:nsid w:val="00000001"/>
    <w:multiLevelType w:val="singleLevel"/>
    <w:tmpl w:val="00000001"/>
    <w:name w:val="WW8Num1"/>
    <w:lvl w:ilvl="0">
      <w:start w:val="1"/>
      <w:numFmt w:val="bullet"/>
      <w:lvlText w:val=""/>
      <w:lvlJc w:val="left"/>
      <w:pPr>
        <w:tabs>
          <w:tab w:val="num" w:pos="245"/>
        </w:tabs>
        <w:ind w:left="245" w:hanging="245"/>
      </w:pPr>
      <w:rPr>
        <w:rFonts w:ascii="Symbol" w:hAnsi="Symbol"/>
        <w:sz w:val="2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rsids>
    <w:rsidRoot w:val="009B77E4"/>
    <w:rsid w:val="00011C90"/>
    <w:rsid w:val="00013038"/>
    <w:rsid w:val="0003020C"/>
    <w:rsid w:val="000312FF"/>
    <w:rsid w:val="001059B8"/>
    <w:rsid w:val="001078E2"/>
    <w:rsid w:val="001F0BEA"/>
    <w:rsid w:val="002410F6"/>
    <w:rsid w:val="00246540"/>
    <w:rsid w:val="002960FF"/>
    <w:rsid w:val="002D1B5F"/>
    <w:rsid w:val="002E5E95"/>
    <w:rsid w:val="003A15F4"/>
    <w:rsid w:val="003A255D"/>
    <w:rsid w:val="0040218D"/>
    <w:rsid w:val="00456739"/>
    <w:rsid w:val="00471572"/>
    <w:rsid w:val="00476D0E"/>
    <w:rsid w:val="004F06E9"/>
    <w:rsid w:val="005009EB"/>
    <w:rsid w:val="00571C20"/>
    <w:rsid w:val="0059518E"/>
    <w:rsid w:val="005B2293"/>
    <w:rsid w:val="005C6007"/>
    <w:rsid w:val="005D6865"/>
    <w:rsid w:val="005F7981"/>
    <w:rsid w:val="00601796"/>
    <w:rsid w:val="00626633"/>
    <w:rsid w:val="006A55FD"/>
    <w:rsid w:val="006E050B"/>
    <w:rsid w:val="00715D9A"/>
    <w:rsid w:val="00771CE0"/>
    <w:rsid w:val="007B5E59"/>
    <w:rsid w:val="009124C0"/>
    <w:rsid w:val="0094503B"/>
    <w:rsid w:val="00972888"/>
    <w:rsid w:val="009B77E4"/>
    <w:rsid w:val="009F38CE"/>
    <w:rsid w:val="00A52BB6"/>
    <w:rsid w:val="00A76B0B"/>
    <w:rsid w:val="00B31F2F"/>
    <w:rsid w:val="00B52FCA"/>
    <w:rsid w:val="00B602C5"/>
    <w:rsid w:val="00B622D2"/>
    <w:rsid w:val="00B77251"/>
    <w:rsid w:val="00B953E2"/>
    <w:rsid w:val="00BB0FDC"/>
    <w:rsid w:val="00BB41AC"/>
    <w:rsid w:val="00C0464B"/>
    <w:rsid w:val="00C131D7"/>
    <w:rsid w:val="00CA6DE3"/>
    <w:rsid w:val="00CB5025"/>
    <w:rsid w:val="00CC4E40"/>
    <w:rsid w:val="00CE1BA6"/>
    <w:rsid w:val="00CF0850"/>
    <w:rsid w:val="00D0780E"/>
    <w:rsid w:val="00D34386"/>
    <w:rsid w:val="00D417D3"/>
    <w:rsid w:val="00D4209E"/>
    <w:rsid w:val="00DC05AE"/>
    <w:rsid w:val="00DE0BED"/>
    <w:rsid w:val="00EA5CBA"/>
    <w:rsid w:val="00EA7767"/>
    <w:rsid w:val="00EC3FA2"/>
    <w:rsid w:val="00ED35E7"/>
    <w:rsid w:val="00F153A8"/>
    <w:rsid w:val="00F17773"/>
    <w:rsid w:val="00F41078"/>
    <w:rsid w:val="00F86B54"/>
    <w:rsid w:val="00F915AA"/>
    <w:rsid w:val="00FB23B1"/>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ill Sans MT" w:eastAsia="Gill Sans MT" w:hAnsi="Gill Sans MT" w:cs="Gill Sans 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FF"/>
    <w:pPr>
      <w:spacing w:after="200" w:line="276" w:lineRule="auto"/>
    </w:pPr>
    <w:rPr>
      <w:rFonts w:cs="Times New Roman"/>
      <w:color w:val="000000"/>
      <w:lang w:eastAsia="ja-JP"/>
    </w:rPr>
  </w:style>
  <w:style w:type="paragraph" w:styleId="Heading1">
    <w:name w:val="heading 1"/>
    <w:basedOn w:val="Normal"/>
    <w:next w:val="Normal"/>
    <w:link w:val="Heading1Char"/>
    <w:uiPriority w:val="9"/>
    <w:semiHidden/>
    <w:unhideWhenUsed/>
    <w:rsid w:val="002960FF"/>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Heading2">
    <w:name w:val="heading 2"/>
    <w:basedOn w:val="Normal"/>
    <w:next w:val="Normal"/>
    <w:link w:val="Heading2Char"/>
    <w:uiPriority w:val="9"/>
    <w:semiHidden/>
    <w:unhideWhenUsed/>
    <w:qFormat/>
    <w:rsid w:val="002960FF"/>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olor w:val="628BAD"/>
      <w:spacing w:val="5"/>
      <w:szCs w:val="28"/>
    </w:rPr>
  </w:style>
  <w:style w:type="paragraph" w:styleId="Heading3">
    <w:name w:val="heading 3"/>
    <w:basedOn w:val="Normal"/>
    <w:next w:val="Normal"/>
    <w:link w:val="Heading3Char"/>
    <w:uiPriority w:val="9"/>
    <w:semiHidden/>
    <w:unhideWhenUsed/>
    <w:qFormat/>
    <w:rsid w:val="002960FF"/>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olor w:val="595959"/>
      <w:spacing w:val="5"/>
      <w:szCs w:val="24"/>
    </w:rPr>
  </w:style>
  <w:style w:type="paragraph" w:styleId="Heading4">
    <w:name w:val="heading 4"/>
    <w:basedOn w:val="Normal"/>
    <w:next w:val="Normal"/>
    <w:link w:val="Heading4Char"/>
    <w:uiPriority w:val="9"/>
    <w:semiHidden/>
    <w:unhideWhenUsed/>
    <w:qFormat/>
    <w:rsid w:val="002960FF"/>
    <w:pPr>
      <w:pBdr>
        <w:bottom w:val="single" w:sz="6" w:space="1" w:color="A6A6A6"/>
      </w:pBdr>
      <w:spacing w:before="200" w:after="80"/>
      <w:outlineLvl w:val="3"/>
    </w:pPr>
    <w:rPr>
      <w:rFonts w:ascii="Bookman Old Style" w:hAnsi="Bookman Old Style"/>
      <w:color w:val="595959"/>
      <w:szCs w:val="22"/>
    </w:rPr>
  </w:style>
  <w:style w:type="paragraph" w:styleId="Heading5">
    <w:name w:val="heading 5"/>
    <w:basedOn w:val="Normal"/>
    <w:next w:val="Normal"/>
    <w:link w:val="Heading5Char"/>
    <w:uiPriority w:val="9"/>
    <w:semiHidden/>
    <w:unhideWhenUsed/>
    <w:qFormat/>
    <w:rsid w:val="002960FF"/>
    <w:pPr>
      <w:pBdr>
        <w:bottom w:val="dashed" w:sz="4" w:space="1" w:color="A6A6A6"/>
      </w:pBdr>
      <w:spacing w:before="200" w:after="80"/>
      <w:outlineLvl w:val="4"/>
    </w:pPr>
    <w:rPr>
      <w:rFonts w:ascii="Bookman Old Style" w:hAnsi="Bookman Old Style"/>
      <w:color w:val="404040"/>
      <w:szCs w:val="26"/>
    </w:rPr>
  </w:style>
  <w:style w:type="paragraph" w:styleId="Heading6">
    <w:name w:val="heading 6"/>
    <w:basedOn w:val="Normal"/>
    <w:next w:val="Normal"/>
    <w:link w:val="Heading6Char"/>
    <w:uiPriority w:val="9"/>
    <w:semiHidden/>
    <w:unhideWhenUsed/>
    <w:qFormat/>
    <w:rsid w:val="002960FF"/>
    <w:pPr>
      <w:spacing w:before="200" w:after="80"/>
      <w:outlineLvl w:val="5"/>
    </w:pPr>
    <w:rPr>
      <w:rFonts w:ascii="Bookman Old Style" w:hAnsi="Bookman Old Style"/>
      <w:b/>
      <w:color w:val="7F7F7F"/>
      <w:sz w:val="18"/>
    </w:rPr>
  </w:style>
  <w:style w:type="paragraph" w:styleId="Heading7">
    <w:name w:val="heading 7"/>
    <w:basedOn w:val="Normal"/>
    <w:next w:val="Normal"/>
    <w:link w:val="Heading7Char"/>
    <w:uiPriority w:val="9"/>
    <w:semiHidden/>
    <w:unhideWhenUsed/>
    <w:qFormat/>
    <w:rsid w:val="002960FF"/>
    <w:pPr>
      <w:spacing w:before="200" w:after="80"/>
      <w:outlineLvl w:val="6"/>
    </w:pPr>
    <w:rPr>
      <w:rFonts w:ascii="Bookman Old Style" w:hAnsi="Bookman Old Style"/>
      <w:b/>
      <w:i/>
      <w:color w:val="808080"/>
      <w:sz w:val="18"/>
    </w:rPr>
  </w:style>
  <w:style w:type="paragraph" w:styleId="Heading8">
    <w:name w:val="heading 8"/>
    <w:basedOn w:val="Normal"/>
    <w:next w:val="Normal"/>
    <w:link w:val="Heading8Char"/>
    <w:uiPriority w:val="9"/>
    <w:semiHidden/>
    <w:unhideWhenUsed/>
    <w:qFormat/>
    <w:rsid w:val="002960FF"/>
    <w:pPr>
      <w:spacing w:before="200" w:after="80"/>
      <w:outlineLvl w:val="7"/>
    </w:pPr>
    <w:rPr>
      <w:rFonts w:ascii="Bookman Old Style" w:hAnsi="Bookman Old Style"/>
      <w:color w:val="9FB8CD"/>
      <w:sz w:val="18"/>
    </w:rPr>
  </w:style>
  <w:style w:type="paragraph" w:styleId="Heading9">
    <w:name w:val="heading 9"/>
    <w:basedOn w:val="Normal"/>
    <w:next w:val="Normal"/>
    <w:link w:val="Heading9Char"/>
    <w:uiPriority w:val="9"/>
    <w:semiHidden/>
    <w:unhideWhenUsed/>
    <w:qFormat/>
    <w:rsid w:val="002960FF"/>
    <w:pPr>
      <w:spacing w:before="200" w:after="80"/>
      <w:outlineLvl w:val="8"/>
    </w:pPr>
    <w:rPr>
      <w:rFonts w:ascii="Bookman Old Style" w:hAnsi="Bookman Old Style"/>
      <w:i/>
      <w:color w:val="9FB8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960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99"/>
    <w:qFormat/>
    <w:rsid w:val="002960FF"/>
    <w:pPr>
      <w:spacing w:after="0" w:line="240" w:lineRule="auto"/>
    </w:pPr>
  </w:style>
  <w:style w:type="paragraph" w:styleId="Header">
    <w:name w:val="header"/>
    <w:basedOn w:val="Normal"/>
    <w:link w:val="HeaderChar"/>
    <w:uiPriority w:val="99"/>
    <w:unhideWhenUsed/>
    <w:rsid w:val="002960FF"/>
    <w:pPr>
      <w:tabs>
        <w:tab w:val="center" w:pos="4320"/>
        <w:tab w:val="right" w:pos="8640"/>
      </w:tabs>
    </w:pPr>
  </w:style>
  <w:style w:type="character" w:customStyle="1" w:styleId="HeaderChar">
    <w:name w:val="Header Char"/>
    <w:basedOn w:val="DefaultParagraphFont"/>
    <w:link w:val="Header"/>
    <w:uiPriority w:val="99"/>
    <w:rsid w:val="002960FF"/>
    <w:rPr>
      <w:rFonts w:cs="Times New Roman"/>
      <w:color w:val="000000"/>
      <w:sz w:val="20"/>
      <w:szCs w:val="20"/>
      <w:lang w:eastAsia="ja-JP"/>
    </w:rPr>
  </w:style>
  <w:style w:type="paragraph" w:styleId="Footer">
    <w:name w:val="footer"/>
    <w:basedOn w:val="Normal"/>
    <w:link w:val="FooterChar"/>
    <w:uiPriority w:val="99"/>
    <w:unhideWhenUsed/>
    <w:rsid w:val="002960FF"/>
    <w:pPr>
      <w:tabs>
        <w:tab w:val="center" w:pos="4320"/>
        <w:tab w:val="right" w:pos="8640"/>
      </w:tabs>
    </w:pPr>
  </w:style>
  <w:style w:type="character" w:customStyle="1" w:styleId="FooterChar">
    <w:name w:val="Footer Char"/>
    <w:basedOn w:val="DefaultParagraphFont"/>
    <w:link w:val="Footer"/>
    <w:uiPriority w:val="99"/>
    <w:rsid w:val="002960FF"/>
    <w:rPr>
      <w:rFonts w:cs="Times New Roman"/>
      <w:color w:val="000000"/>
      <w:sz w:val="20"/>
      <w:szCs w:val="20"/>
      <w:lang w:eastAsia="ja-JP"/>
    </w:rPr>
  </w:style>
  <w:style w:type="paragraph" w:styleId="BalloonText">
    <w:name w:val="Balloon Text"/>
    <w:basedOn w:val="Normal"/>
    <w:link w:val="BalloonTextChar"/>
    <w:uiPriority w:val="99"/>
    <w:semiHidden/>
    <w:unhideWhenUsed/>
    <w:rsid w:val="002960FF"/>
    <w:rPr>
      <w:rFonts w:ascii="Tahoma" w:hAnsi="Tahoma" w:cs="Tahoma"/>
      <w:sz w:val="16"/>
      <w:szCs w:val="16"/>
    </w:rPr>
  </w:style>
  <w:style w:type="character" w:customStyle="1" w:styleId="BalloonTextChar">
    <w:name w:val="Balloon Text Char"/>
    <w:basedOn w:val="DefaultParagraphFont"/>
    <w:link w:val="BalloonText"/>
    <w:uiPriority w:val="99"/>
    <w:semiHidden/>
    <w:rsid w:val="002960FF"/>
    <w:rPr>
      <w:rFonts w:ascii="Tahoma" w:hAnsi="Tahoma" w:cs="Tahoma"/>
      <w:color w:val="000000"/>
      <w:sz w:val="16"/>
      <w:szCs w:val="16"/>
      <w:lang w:eastAsia="ja-JP"/>
    </w:rPr>
  </w:style>
  <w:style w:type="paragraph" w:styleId="ListBullet">
    <w:name w:val="List Bullet"/>
    <w:basedOn w:val="Normal"/>
    <w:uiPriority w:val="36"/>
    <w:unhideWhenUsed/>
    <w:qFormat/>
    <w:rsid w:val="00011C90"/>
    <w:pPr>
      <w:keepLines/>
      <w:numPr>
        <w:numId w:val="21"/>
      </w:numPr>
      <w:spacing w:after="0" w:line="240" w:lineRule="auto"/>
      <w:contextualSpacing/>
      <w:jc w:val="both"/>
    </w:pPr>
  </w:style>
  <w:style w:type="paragraph" w:customStyle="1" w:styleId="Section">
    <w:name w:val="Section"/>
    <w:basedOn w:val="Normal"/>
    <w:next w:val="Normal"/>
    <w:link w:val="SectionChar"/>
    <w:uiPriority w:val="1"/>
    <w:qFormat/>
    <w:rsid w:val="00F17773"/>
    <w:pPr>
      <w:keepNext/>
      <w:spacing w:before="120" w:after="0" w:line="240" w:lineRule="auto"/>
      <w:contextualSpacing/>
    </w:pPr>
    <w:rPr>
      <w:rFonts w:ascii="Bookman Old Style" w:hAnsi="Bookman Old Style"/>
      <w:b/>
      <w:color w:val="244061"/>
      <w:sz w:val="24"/>
    </w:rPr>
  </w:style>
  <w:style w:type="paragraph" w:customStyle="1" w:styleId="Subsection">
    <w:name w:val="Subsection"/>
    <w:basedOn w:val="Normal"/>
    <w:link w:val="SubsectionChar"/>
    <w:uiPriority w:val="3"/>
    <w:qFormat/>
    <w:rsid w:val="00011C90"/>
    <w:pPr>
      <w:spacing w:before="120" w:after="0" w:line="240" w:lineRule="auto"/>
    </w:pPr>
    <w:rPr>
      <w:rFonts w:ascii="Bookman Old Style" w:hAnsi="Bookman Old Style"/>
      <w:b/>
      <w:color w:val="365F91"/>
      <w:sz w:val="18"/>
    </w:rPr>
  </w:style>
  <w:style w:type="paragraph" w:styleId="Quote">
    <w:name w:val="Quote"/>
    <w:basedOn w:val="Normal"/>
    <w:link w:val="QuoteChar"/>
    <w:uiPriority w:val="29"/>
    <w:qFormat/>
    <w:rsid w:val="002960FF"/>
    <w:rPr>
      <w:i/>
      <w:color w:val="7F7F7F"/>
    </w:rPr>
  </w:style>
  <w:style w:type="character" w:customStyle="1" w:styleId="QuoteChar">
    <w:name w:val="Quote Char"/>
    <w:basedOn w:val="DefaultParagraphFont"/>
    <w:link w:val="Quote"/>
    <w:uiPriority w:val="29"/>
    <w:rsid w:val="002960FF"/>
    <w:rPr>
      <w:rFonts w:cs="Times New Roman"/>
      <w:i/>
      <w:color w:val="7F7F7F"/>
      <w:sz w:val="20"/>
      <w:szCs w:val="20"/>
      <w:lang w:eastAsia="ja-JP"/>
    </w:rPr>
  </w:style>
  <w:style w:type="character" w:customStyle="1" w:styleId="Heading2Char">
    <w:name w:val="Heading 2 Char"/>
    <w:basedOn w:val="DefaultParagraphFont"/>
    <w:link w:val="Heading2"/>
    <w:uiPriority w:val="9"/>
    <w:semiHidden/>
    <w:rsid w:val="002960FF"/>
    <w:rPr>
      <w:rFonts w:ascii="Bookman Old Style" w:hAnsi="Bookman Old Style" w:cs="Times New Roman"/>
      <w:color w:val="628BAD"/>
      <w:spacing w:val="5"/>
      <w:sz w:val="20"/>
      <w:szCs w:val="28"/>
      <w:lang w:eastAsia="ja-JP"/>
    </w:rPr>
  </w:style>
  <w:style w:type="paragraph" w:customStyle="1" w:styleId="PersonalName">
    <w:name w:val="Personal Name"/>
    <w:basedOn w:val="NoSpacing"/>
    <w:link w:val="PersonalNameChar"/>
    <w:uiPriority w:val="1"/>
    <w:qFormat/>
    <w:rsid w:val="001078E2"/>
    <w:pPr>
      <w:jc w:val="right"/>
    </w:pPr>
    <w:rPr>
      <w:rFonts w:ascii="Bookman Old Style" w:hAnsi="Bookman Old Style"/>
      <w:noProof/>
      <w:color w:val="244061"/>
      <w:sz w:val="40"/>
      <w:szCs w:val="40"/>
    </w:rPr>
  </w:style>
  <w:style w:type="paragraph" w:styleId="ListBullet2">
    <w:name w:val="List Bullet 2"/>
    <w:basedOn w:val="Normal"/>
    <w:uiPriority w:val="36"/>
    <w:unhideWhenUsed/>
    <w:qFormat/>
    <w:rsid w:val="002960FF"/>
    <w:pPr>
      <w:numPr>
        <w:numId w:val="22"/>
      </w:numPr>
      <w:spacing w:after="120"/>
      <w:contextualSpacing/>
    </w:pPr>
  </w:style>
  <w:style w:type="character" w:styleId="Hyperlink">
    <w:name w:val="Hyperlink"/>
    <w:basedOn w:val="DefaultParagraphFont"/>
    <w:uiPriority w:val="99"/>
    <w:unhideWhenUsed/>
    <w:rsid w:val="002960FF"/>
    <w:rPr>
      <w:color w:val="B292CA"/>
      <w:u w:val="single"/>
    </w:rPr>
  </w:style>
  <w:style w:type="character" w:styleId="BookTitle">
    <w:name w:val="Book Title"/>
    <w:basedOn w:val="DefaultParagraphFont"/>
    <w:uiPriority w:val="33"/>
    <w:qFormat/>
    <w:rsid w:val="002960FF"/>
    <w:rPr>
      <w:rFonts w:ascii="Bookman Old Style" w:hAnsi="Bookman Old Style" w:cs="Times New Roman"/>
      <w:i/>
      <w:color w:val="8E736A"/>
      <w:sz w:val="20"/>
      <w:szCs w:val="20"/>
    </w:rPr>
  </w:style>
  <w:style w:type="paragraph" w:styleId="Caption">
    <w:name w:val="caption"/>
    <w:basedOn w:val="Normal"/>
    <w:next w:val="Normal"/>
    <w:uiPriority w:val="35"/>
    <w:unhideWhenUsed/>
    <w:rsid w:val="002960FF"/>
    <w:pPr>
      <w:spacing w:after="0" w:line="240" w:lineRule="auto"/>
    </w:pPr>
    <w:rPr>
      <w:rFonts w:ascii="Bookman Old Style" w:hAnsi="Bookman Old Style"/>
      <w:bCs/>
      <w:color w:val="9FB8CD"/>
      <w:sz w:val="16"/>
      <w:szCs w:val="18"/>
    </w:rPr>
  </w:style>
  <w:style w:type="character" w:styleId="Emphasis">
    <w:name w:val="Emphasis"/>
    <w:uiPriority w:val="20"/>
    <w:qFormat/>
    <w:rsid w:val="002960FF"/>
    <w:rPr>
      <w:b/>
      <w:i/>
      <w:spacing w:val="0"/>
    </w:rPr>
  </w:style>
  <w:style w:type="character" w:customStyle="1" w:styleId="NoSpacingChar">
    <w:name w:val="No Spacing Char"/>
    <w:basedOn w:val="DefaultParagraphFont"/>
    <w:link w:val="NoSpacing"/>
    <w:uiPriority w:val="99"/>
    <w:rsid w:val="002960FF"/>
    <w:rPr>
      <w:rFonts w:cs="Times New Roman"/>
      <w:color w:val="000000"/>
      <w:sz w:val="20"/>
      <w:szCs w:val="20"/>
      <w:lang w:eastAsia="ja-JP"/>
    </w:rPr>
  </w:style>
  <w:style w:type="character" w:customStyle="1" w:styleId="Heading1Char">
    <w:name w:val="Heading 1 Char"/>
    <w:basedOn w:val="DefaultParagraphFont"/>
    <w:link w:val="Heading1"/>
    <w:uiPriority w:val="9"/>
    <w:semiHidden/>
    <w:rsid w:val="002960FF"/>
    <w:rPr>
      <w:rFonts w:ascii="Bookman Old Style" w:hAnsi="Bookman Old Style" w:cs="Times New Roman"/>
      <w:color w:val="FFFFFF"/>
      <w:spacing w:val="5"/>
      <w:sz w:val="20"/>
      <w:szCs w:val="32"/>
      <w:shd w:val="clear" w:color="auto" w:fill="9FB8CD"/>
      <w:lang w:eastAsia="ja-JP"/>
    </w:rPr>
  </w:style>
  <w:style w:type="character" w:customStyle="1" w:styleId="Heading3Char">
    <w:name w:val="Heading 3 Char"/>
    <w:basedOn w:val="DefaultParagraphFont"/>
    <w:link w:val="Heading3"/>
    <w:uiPriority w:val="9"/>
    <w:semiHidden/>
    <w:rsid w:val="002960FF"/>
    <w:rPr>
      <w:rFonts w:ascii="Bookman Old Style" w:hAnsi="Bookman Old Style" w:cs="Times New Roman"/>
      <w:color w:val="595959"/>
      <w:spacing w:val="5"/>
      <w:sz w:val="20"/>
      <w:szCs w:val="24"/>
      <w:lang w:eastAsia="ja-JP"/>
    </w:rPr>
  </w:style>
  <w:style w:type="character" w:customStyle="1" w:styleId="Heading4Char">
    <w:name w:val="Heading 4 Char"/>
    <w:basedOn w:val="DefaultParagraphFont"/>
    <w:link w:val="Heading4"/>
    <w:uiPriority w:val="9"/>
    <w:semiHidden/>
    <w:rsid w:val="002960FF"/>
    <w:rPr>
      <w:rFonts w:ascii="Bookman Old Style" w:hAnsi="Bookman Old Style" w:cs="Times New Roman"/>
      <w:color w:val="595959"/>
      <w:sz w:val="20"/>
      <w:lang w:eastAsia="ja-JP"/>
    </w:rPr>
  </w:style>
  <w:style w:type="character" w:customStyle="1" w:styleId="Heading5Char">
    <w:name w:val="Heading 5 Char"/>
    <w:basedOn w:val="DefaultParagraphFont"/>
    <w:link w:val="Heading5"/>
    <w:uiPriority w:val="9"/>
    <w:semiHidden/>
    <w:rsid w:val="002960FF"/>
    <w:rPr>
      <w:rFonts w:ascii="Bookman Old Style" w:hAnsi="Bookman Old Style" w:cs="Times New Roman"/>
      <w:color w:val="404040"/>
      <w:sz w:val="20"/>
      <w:szCs w:val="26"/>
      <w:lang w:eastAsia="ja-JP"/>
    </w:rPr>
  </w:style>
  <w:style w:type="character" w:customStyle="1" w:styleId="Heading6Char">
    <w:name w:val="Heading 6 Char"/>
    <w:basedOn w:val="DefaultParagraphFont"/>
    <w:link w:val="Heading6"/>
    <w:uiPriority w:val="9"/>
    <w:semiHidden/>
    <w:rsid w:val="002960FF"/>
    <w:rPr>
      <w:rFonts w:ascii="Bookman Old Style" w:hAnsi="Bookman Old Style" w:cs="Times New Roman"/>
      <w:b/>
      <w:color w:val="7F7F7F"/>
      <w:sz w:val="18"/>
      <w:szCs w:val="20"/>
      <w:lang w:eastAsia="ja-JP"/>
    </w:rPr>
  </w:style>
  <w:style w:type="character" w:customStyle="1" w:styleId="Heading7Char">
    <w:name w:val="Heading 7 Char"/>
    <w:basedOn w:val="DefaultParagraphFont"/>
    <w:link w:val="Heading7"/>
    <w:uiPriority w:val="9"/>
    <w:semiHidden/>
    <w:rsid w:val="002960FF"/>
    <w:rPr>
      <w:rFonts w:ascii="Bookman Old Style" w:hAnsi="Bookman Old Style" w:cs="Times New Roman"/>
      <w:b/>
      <w:i/>
      <w:color w:val="808080"/>
      <w:sz w:val="18"/>
      <w:szCs w:val="20"/>
      <w:lang w:eastAsia="ja-JP"/>
    </w:rPr>
  </w:style>
  <w:style w:type="character" w:customStyle="1" w:styleId="Heading8Char">
    <w:name w:val="Heading 8 Char"/>
    <w:basedOn w:val="DefaultParagraphFont"/>
    <w:link w:val="Heading8"/>
    <w:uiPriority w:val="9"/>
    <w:semiHidden/>
    <w:rsid w:val="002960FF"/>
    <w:rPr>
      <w:rFonts w:ascii="Bookman Old Style" w:hAnsi="Bookman Old Style" w:cs="Times New Roman"/>
      <w:color w:val="9FB8CD"/>
      <w:sz w:val="18"/>
      <w:szCs w:val="20"/>
      <w:lang w:eastAsia="ja-JP"/>
    </w:rPr>
  </w:style>
  <w:style w:type="character" w:customStyle="1" w:styleId="Heading9Char">
    <w:name w:val="Heading 9 Char"/>
    <w:basedOn w:val="DefaultParagraphFont"/>
    <w:link w:val="Heading9"/>
    <w:uiPriority w:val="9"/>
    <w:semiHidden/>
    <w:rsid w:val="002960FF"/>
    <w:rPr>
      <w:rFonts w:ascii="Bookman Old Style" w:hAnsi="Bookman Old Style" w:cs="Times New Roman"/>
      <w:i/>
      <w:color w:val="9FB8CD"/>
      <w:sz w:val="18"/>
      <w:szCs w:val="20"/>
      <w:lang w:eastAsia="ja-JP"/>
    </w:rPr>
  </w:style>
  <w:style w:type="character" w:styleId="IntenseEmphasis">
    <w:name w:val="Intense Emphasis"/>
    <w:basedOn w:val="DefaultParagraphFont"/>
    <w:uiPriority w:val="21"/>
    <w:qFormat/>
    <w:rsid w:val="002960FF"/>
    <w:rPr>
      <w:rFonts w:cs="Times New Roman"/>
      <w:b/>
      <w:i/>
      <w:color w:val="BAC737"/>
      <w:sz w:val="20"/>
      <w:szCs w:val="20"/>
    </w:rPr>
  </w:style>
  <w:style w:type="paragraph" w:styleId="IntenseQuote">
    <w:name w:val="Intense Quote"/>
    <w:basedOn w:val="Normal"/>
    <w:link w:val="IntenseQuoteChar"/>
    <w:uiPriority w:val="30"/>
    <w:qFormat/>
    <w:rsid w:val="002960FF"/>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i/>
      <w:color w:val="FFFFFF"/>
    </w:rPr>
  </w:style>
  <w:style w:type="character" w:customStyle="1" w:styleId="IntenseQuoteChar">
    <w:name w:val="Intense Quote Char"/>
    <w:basedOn w:val="DefaultParagraphFont"/>
    <w:link w:val="IntenseQuote"/>
    <w:uiPriority w:val="30"/>
    <w:rsid w:val="002960FF"/>
    <w:rPr>
      <w:rFonts w:ascii="Bookman Old Style" w:hAnsi="Bookman Old Style" w:cs="Times New Roman"/>
      <w:i/>
      <w:color w:val="FFFFFF"/>
      <w:sz w:val="20"/>
      <w:szCs w:val="20"/>
      <w:shd w:val="clear" w:color="auto" w:fill="9FB8CD"/>
      <w:lang w:eastAsia="ja-JP"/>
    </w:rPr>
  </w:style>
  <w:style w:type="character" w:styleId="IntenseReference">
    <w:name w:val="Intense Reference"/>
    <w:basedOn w:val="DefaultParagraphFont"/>
    <w:uiPriority w:val="32"/>
    <w:qFormat/>
    <w:rsid w:val="002960FF"/>
    <w:rPr>
      <w:rFonts w:cs="Times New Roman"/>
      <w:b/>
      <w:color w:val="525A7D"/>
      <w:sz w:val="20"/>
      <w:szCs w:val="20"/>
      <w:u w:val="single"/>
    </w:rPr>
  </w:style>
  <w:style w:type="paragraph" w:styleId="ListBullet3">
    <w:name w:val="List Bullet 3"/>
    <w:basedOn w:val="Normal"/>
    <w:uiPriority w:val="36"/>
    <w:unhideWhenUsed/>
    <w:qFormat/>
    <w:rsid w:val="002960FF"/>
    <w:pPr>
      <w:numPr>
        <w:numId w:val="23"/>
      </w:numPr>
      <w:spacing w:after="120"/>
      <w:contextualSpacing/>
    </w:pPr>
  </w:style>
  <w:style w:type="paragraph" w:styleId="ListBullet4">
    <w:name w:val="List Bullet 4"/>
    <w:basedOn w:val="Normal"/>
    <w:uiPriority w:val="36"/>
    <w:unhideWhenUsed/>
    <w:qFormat/>
    <w:rsid w:val="002960FF"/>
    <w:pPr>
      <w:numPr>
        <w:numId w:val="24"/>
      </w:numPr>
      <w:spacing w:after="120"/>
      <w:contextualSpacing/>
    </w:pPr>
  </w:style>
  <w:style w:type="paragraph" w:styleId="ListBullet5">
    <w:name w:val="List Bullet 5"/>
    <w:basedOn w:val="Normal"/>
    <w:uiPriority w:val="36"/>
    <w:unhideWhenUsed/>
    <w:qFormat/>
    <w:rsid w:val="002960FF"/>
    <w:pPr>
      <w:numPr>
        <w:numId w:val="25"/>
      </w:numPr>
      <w:spacing w:after="120"/>
      <w:contextualSpacing/>
    </w:pPr>
  </w:style>
  <w:style w:type="character" w:styleId="Strong">
    <w:name w:val="Strong"/>
    <w:uiPriority w:val="22"/>
    <w:qFormat/>
    <w:rsid w:val="002960FF"/>
    <w:rPr>
      <w:rFonts w:ascii="Gill Sans MT" w:hAnsi="Gill Sans MT"/>
      <w:b/>
      <w:color w:val="9FB8CD"/>
    </w:rPr>
  </w:style>
  <w:style w:type="character" w:styleId="SubtleEmphasis">
    <w:name w:val="Subtle Emphasis"/>
    <w:basedOn w:val="DefaultParagraphFont"/>
    <w:uiPriority w:val="19"/>
    <w:qFormat/>
    <w:rsid w:val="002960FF"/>
    <w:rPr>
      <w:rFonts w:cs="Times New Roman"/>
      <w:i/>
      <w:color w:val="737373"/>
      <w:kern w:val="16"/>
      <w:sz w:val="20"/>
      <w:szCs w:val="24"/>
    </w:rPr>
  </w:style>
  <w:style w:type="character" w:styleId="SubtleReference">
    <w:name w:val="Subtle Reference"/>
    <w:basedOn w:val="DefaultParagraphFont"/>
    <w:uiPriority w:val="31"/>
    <w:qFormat/>
    <w:rsid w:val="002960FF"/>
    <w:rPr>
      <w:rFonts w:cs="Times New Roman"/>
      <w:color w:val="737373"/>
      <w:sz w:val="20"/>
      <w:szCs w:val="20"/>
      <w:u w:val="single"/>
    </w:rPr>
  </w:style>
  <w:style w:type="paragraph" w:styleId="TOC1">
    <w:name w:val="toc 1"/>
    <w:basedOn w:val="Normal"/>
    <w:next w:val="Normal"/>
    <w:autoRedefine/>
    <w:uiPriority w:val="99"/>
    <w:semiHidden/>
    <w:unhideWhenUsed/>
    <w:qFormat/>
    <w:rsid w:val="002960FF"/>
    <w:pPr>
      <w:tabs>
        <w:tab w:val="right" w:leader="dot" w:pos="8630"/>
      </w:tabs>
      <w:spacing w:after="40" w:line="240" w:lineRule="auto"/>
    </w:pPr>
    <w:rPr>
      <w:smallCaps/>
      <w:noProof/>
      <w:color w:val="9FB8CD"/>
    </w:rPr>
  </w:style>
  <w:style w:type="paragraph" w:styleId="TOC2">
    <w:name w:val="toc 2"/>
    <w:basedOn w:val="Normal"/>
    <w:next w:val="Normal"/>
    <w:autoRedefine/>
    <w:uiPriority w:val="99"/>
    <w:semiHidden/>
    <w:unhideWhenUsed/>
    <w:qFormat/>
    <w:rsid w:val="002960FF"/>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960FF"/>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960FF"/>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960FF"/>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960FF"/>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960FF"/>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960FF"/>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960FF"/>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960FF"/>
    <w:pPr>
      <w:spacing w:before="200" w:line="276" w:lineRule="auto"/>
      <w:contextualSpacing/>
      <w:jc w:val="right"/>
    </w:pPr>
    <w:rPr>
      <w:rFonts w:ascii="Bookman Old Style" w:hAnsi="Bookman Old Style"/>
      <w:color w:val="9FB8CD"/>
      <w:sz w:val="18"/>
      <w:szCs w:val="18"/>
    </w:rPr>
  </w:style>
  <w:style w:type="paragraph" w:styleId="Subtitle">
    <w:name w:val="Subtitle"/>
    <w:basedOn w:val="Normal"/>
    <w:link w:val="SubtitleChar"/>
    <w:uiPriority w:val="11"/>
    <w:semiHidden/>
    <w:unhideWhenUsed/>
    <w:qFormat/>
    <w:rsid w:val="002960FF"/>
    <w:pPr>
      <w:spacing w:after="720" w:line="240" w:lineRule="auto"/>
    </w:pPr>
    <w:rPr>
      <w:rFonts w:ascii="Bookman Old Style" w:hAnsi="Bookman Old Style" w:cs="Gill Sans MT"/>
      <w:color w:val="9FB8CD"/>
      <w:sz w:val="24"/>
      <w:szCs w:val="24"/>
    </w:rPr>
  </w:style>
  <w:style w:type="character" w:customStyle="1" w:styleId="SubtitleChar">
    <w:name w:val="Subtitle Char"/>
    <w:basedOn w:val="DefaultParagraphFont"/>
    <w:link w:val="Subtitle"/>
    <w:uiPriority w:val="11"/>
    <w:semiHidden/>
    <w:rsid w:val="002960FF"/>
    <w:rPr>
      <w:rFonts w:ascii="Bookman Old Style" w:hAnsi="Bookman Old Style"/>
      <w:color w:val="9FB8CD"/>
      <w:sz w:val="24"/>
      <w:szCs w:val="24"/>
      <w:lang w:eastAsia="ja-JP"/>
    </w:rPr>
  </w:style>
  <w:style w:type="paragraph" w:styleId="Title">
    <w:name w:val="Title"/>
    <w:basedOn w:val="Normal"/>
    <w:link w:val="TitleChar"/>
    <w:uiPriority w:val="10"/>
    <w:semiHidden/>
    <w:unhideWhenUsed/>
    <w:qFormat/>
    <w:rsid w:val="002960FF"/>
    <w:pPr>
      <w:spacing w:line="240" w:lineRule="auto"/>
    </w:pPr>
    <w:rPr>
      <w:rFonts w:ascii="Bookman Old Style" w:hAnsi="Bookman Old Style"/>
      <w:color w:val="9FB8CD"/>
      <w:sz w:val="52"/>
      <w:szCs w:val="48"/>
    </w:rPr>
  </w:style>
  <w:style w:type="character" w:customStyle="1" w:styleId="TitleChar">
    <w:name w:val="Title Char"/>
    <w:basedOn w:val="DefaultParagraphFont"/>
    <w:link w:val="Title"/>
    <w:uiPriority w:val="10"/>
    <w:semiHidden/>
    <w:rsid w:val="002960FF"/>
    <w:rPr>
      <w:rFonts w:ascii="Bookman Old Style" w:hAnsi="Bookman Old Style" w:cs="Times New Roman"/>
      <w:color w:val="9FB8CD"/>
      <w:sz w:val="52"/>
      <w:szCs w:val="48"/>
      <w:lang w:eastAsia="ja-JP"/>
    </w:rPr>
  </w:style>
  <w:style w:type="character" w:customStyle="1" w:styleId="PersonalNameChar">
    <w:name w:val="Personal Name Char"/>
    <w:basedOn w:val="NoSpacingChar"/>
    <w:link w:val="PersonalName"/>
    <w:uiPriority w:val="1"/>
    <w:rsid w:val="001078E2"/>
    <w:rPr>
      <w:rFonts w:ascii="Bookman Old Style" w:hAnsi="Bookman Old Style" w:cs="Times New Roman"/>
      <w:noProof/>
      <w:color w:val="244061"/>
      <w:sz w:val="40"/>
      <w:szCs w:val="40"/>
      <w:lang w:eastAsia="ja-JP"/>
    </w:rPr>
  </w:style>
  <w:style w:type="character" w:customStyle="1" w:styleId="SectionChar">
    <w:name w:val="Section Char"/>
    <w:basedOn w:val="DefaultParagraphFont"/>
    <w:link w:val="Section"/>
    <w:uiPriority w:val="1"/>
    <w:rsid w:val="00F17773"/>
    <w:rPr>
      <w:rFonts w:ascii="Bookman Old Style" w:hAnsi="Bookman Old Style" w:cs="Times New Roman"/>
      <w:b/>
      <w:color w:val="244061"/>
      <w:sz w:val="24"/>
      <w:lang w:eastAsia="ja-JP"/>
    </w:rPr>
  </w:style>
  <w:style w:type="character" w:customStyle="1" w:styleId="SubsectionChar">
    <w:name w:val="Subsection Char"/>
    <w:basedOn w:val="DefaultParagraphFont"/>
    <w:link w:val="Subsection"/>
    <w:uiPriority w:val="3"/>
    <w:rsid w:val="00011C90"/>
    <w:rPr>
      <w:rFonts w:ascii="Bookman Old Style" w:hAnsi="Bookman Old Style" w:cs="Times New Roman"/>
      <w:b/>
      <w:color w:val="365F91"/>
      <w:sz w:val="18"/>
      <w:lang w:eastAsia="ja-JP"/>
    </w:rPr>
  </w:style>
  <w:style w:type="character" w:customStyle="1" w:styleId="SendersAddressChar">
    <w:name w:val="Sender's Address Char"/>
    <w:basedOn w:val="NoSpacingChar"/>
    <w:link w:val="SendersAddress"/>
    <w:uiPriority w:val="1"/>
    <w:semiHidden/>
    <w:rsid w:val="002960FF"/>
    <w:rPr>
      <w:rFonts w:ascii="Bookman Old Style" w:hAnsi="Bookman Old Style" w:cs="Times New Roman"/>
      <w:color w:val="9FB8CD"/>
      <w:sz w:val="18"/>
      <w:szCs w:val="18"/>
      <w:lang w:eastAsia="ja-JP"/>
    </w:rPr>
  </w:style>
  <w:style w:type="character" w:styleId="PlaceholderText">
    <w:name w:val="Placeholder Text"/>
    <w:basedOn w:val="DefaultParagraphFont"/>
    <w:uiPriority w:val="99"/>
    <w:unhideWhenUsed/>
    <w:rsid w:val="002960FF"/>
    <w:rPr>
      <w:color w:val="808080"/>
    </w:rPr>
  </w:style>
  <w:style w:type="paragraph" w:customStyle="1" w:styleId="SubsectionDate">
    <w:name w:val="Subsection Date"/>
    <w:basedOn w:val="Section"/>
    <w:link w:val="SubsectionDateChar"/>
    <w:uiPriority w:val="4"/>
    <w:qFormat/>
    <w:rsid w:val="00F17773"/>
    <w:rPr>
      <w:b w:val="0"/>
      <w:color w:val="365F91"/>
      <w:sz w:val="18"/>
    </w:rPr>
  </w:style>
  <w:style w:type="paragraph" w:customStyle="1" w:styleId="SubsectionText">
    <w:name w:val="Subsection Text"/>
    <w:basedOn w:val="Normal"/>
    <w:uiPriority w:val="5"/>
    <w:qFormat/>
    <w:rsid w:val="00011C90"/>
    <w:pPr>
      <w:spacing w:after="0"/>
      <w:contextualSpacing/>
      <w:jc w:val="both"/>
    </w:pPr>
  </w:style>
  <w:style w:type="character" w:customStyle="1" w:styleId="SubsectionDateChar">
    <w:name w:val="Subsection Date Char"/>
    <w:basedOn w:val="SubsectionChar"/>
    <w:link w:val="SubsectionDate"/>
    <w:uiPriority w:val="4"/>
    <w:rsid w:val="00F17773"/>
    <w:rPr>
      <w:rFonts w:ascii="Bookman Old Style" w:hAnsi="Bookman Old Style" w:cs="Times New Roman"/>
      <w:b/>
      <w:color w:val="365F91"/>
      <w:sz w:val="18"/>
      <w:lang w:eastAsia="ja-JP"/>
    </w:rPr>
  </w:style>
  <w:style w:type="paragraph" w:customStyle="1" w:styleId="FooterFirstPage">
    <w:name w:val="Footer First Page"/>
    <w:basedOn w:val="Footer"/>
    <w:uiPriority w:val="34"/>
    <w:rsid w:val="002960FF"/>
    <w:pPr>
      <w:pBdr>
        <w:top w:val="dashed" w:sz="4" w:space="18" w:color="7F7F7F"/>
      </w:pBdr>
      <w:jc w:val="right"/>
    </w:pPr>
    <w:rPr>
      <w:color w:val="7F7F7F"/>
      <w:szCs w:val="18"/>
    </w:rPr>
  </w:style>
  <w:style w:type="paragraph" w:customStyle="1" w:styleId="HeaderFirstPage">
    <w:name w:val="Header First Page"/>
    <w:basedOn w:val="Header"/>
    <w:qFormat/>
    <w:rsid w:val="002960FF"/>
    <w:pPr>
      <w:pBdr>
        <w:bottom w:val="dashed" w:sz="4" w:space="18" w:color="7F7F7F"/>
      </w:pBdr>
      <w:spacing w:line="396" w:lineRule="auto"/>
    </w:pPr>
    <w:rPr>
      <w:color w:val="7F7F7F"/>
    </w:rPr>
  </w:style>
  <w:style w:type="paragraph" w:customStyle="1" w:styleId="AddressText">
    <w:name w:val="Address Text"/>
    <w:basedOn w:val="NoSpacing"/>
    <w:uiPriority w:val="2"/>
    <w:qFormat/>
    <w:rsid w:val="00F17773"/>
    <w:pPr>
      <w:spacing w:before="60"/>
      <w:contextualSpacing/>
      <w:jc w:val="right"/>
    </w:pPr>
    <w:rPr>
      <w:rFonts w:ascii="Bookman Old Style" w:hAnsi="Bookman Old Style"/>
      <w:color w:val="365F91"/>
      <w:sz w:val="18"/>
      <w:lang w:bidi="he-IL"/>
    </w:rPr>
  </w:style>
  <w:style w:type="paragraph" w:customStyle="1" w:styleId="HeaderLeft">
    <w:name w:val="Header Left"/>
    <w:basedOn w:val="Header"/>
    <w:uiPriority w:val="35"/>
    <w:unhideWhenUsed/>
    <w:qFormat/>
    <w:rsid w:val="002960FF"/>
    <w:pPr>
      <w:pBdr>
        <w:bottom w:val="dashed" w:sz="4" w:space="18" w:color="7F7F7F"/>
      </w:pBdr>
      <w:spacing w:line="396" w:lineRule="auto"/>
      <w:contextualSpacing/>
    </w:pPr>
    <w:rPr>
      <w:color w:val="7F7F7F"/>
    </w:rPr>
  </w:style>
  <w:style w:type="paragraph" w:customStyle="1" w:styleId="FooterLeft">
    <w:name w:val="Footer Left"/>
    <w:basedOn w:val="Normal"/>
    <w:next w:val="Subsection"/>
    <w:uiPriority w:val="35"/>
    <w:unhideWhenUsed/>
    <w:qFormat/>
    <w:rsid w:val="002960FF"/>
    <w:pPr>
      <w:pBdr>
        <w:top w:val="dashed" w:sz="4" w:space="18" w:color="7F7F7F"/>
      </w:pBdr>
      <w:tabs>
        <w:tab w:val="center" w:pos="4320"/>
        <w:tab w:val="right" w:pos="8640"/>
      </w:tabs>
    </w:pPr>
    <w:rPr>
      <w:color w:val="7F7F7F"/>
      <w:szCs w:val="18"/>
    </w:rPr>
  </w:style>
  <w:style w:type="paragraph" w:customStyle="1" w:styleId="HeaderRight">
    <w:name w:val="Header Right"/>
    <w:basedOn w:val="Header"/>
    <w:uiPriority w:val="35"/>
    <w:unhideWhenUsed/>
    <w:qFormat/>
    <w:rsid w:val="002960FF"/>
    <w:pPr>
      <w:pBdr>
        <w:bottom w:val="dashed" w:sz="4" w:space="18" w:color="7F7F7F"/>
      </w:pBdr>
      <w:spacing w:line="396" w:lineRule="auto"/>
      <w:contextualSpacing/>
      <w:jc w:val="right"/>
    </w:pPr>
    <w:rPr>
      <w:color w:val="7F7F7F"/>
    </w:rPr>
  </w:style>
  <w:style w:type="paragraph" w:customStyle="1" w:styleId="FooterRight">
    <w:name w:val="Footer Right"/>
    <w:basedOn w:val="Footer"/>
    <w:uiPriority w:val="35"/>
    <w:unhideWhenUsed/>
    <w:qFormat/>
    <w:rsid w:val="002960FF"/>
    <w:pPr>
      <w:pBdr>
        <w:top w:val="dashed" w:sz="4" w:space="18" w:color="7F7F7F"/>
      </w:pBdr>
      <w:jc w:val="right"/>
    </w:pPr>
    <w:rPr>
      <w:color w:val="7F7F7F"/>
      <w:szCs w:val="18"/>
      <w:lang w:eastAsia="en-US"/>
    </w:rPr>
  </w:style>
  <w:style w:type="paragraph" w:customStyle="1" w:styleId="RecipientsName">
    <w:name w:val="Recipient's Name"/>
    <w:basedOn w:val="NoSpacing"/>
    <w:uiPriority w:val="1"/>
    <w:qFormat/>
    <w:rsid w:val="002960FF"/>
    <w:pPr>
      <w:jc w:val="right"/>
    </w:pPr>
    <w:rPr>
      <w:rFonts w:ascii="Bookman Old Style" w:hAnsi="Bookman Old Style"/>
      <w:noProof/>
      <w:color w:val="525A7D"/>
      <w:sz w:val="36"/>
      <w:szCs w:val="36"/>
      <w:lang w:bidi="he-IL"/>
    </w:rPr>
  </w:style>
  <w:style w:type="paragraph" w:styleId="BodyText">
    <w:name w:val="Body Text"/>
    <w:basedOn w:val="Normal"/>
    <w:link w:val="BodyTextChar"/>
    <w:uiPriority w:val="99"/>
    <w:semiHidden/>
    <w:unhideWhenUsed/>
    <w:rsid w:val="002E5E95"/>
    <w:pPr>
      <w:spacing w:after="120"/>
    </w:pPr>
  </w:style>
  <w:style w:type="character" w:customStyle="1" w:styleId="BodyTextChar">
    <w:name w:val="Body Text Char"/>
    <w:basedOn w:val="DefaultParagraphFont"/>
    <w:link w:val="BodyText"/>
    <w:uiPriority w:val="99"/>
    <w:semiHidden/>
    <w:rsid w:val="002E5E95"/>
    <w:rPr>
      <w:rFonts w:cs="Times New Roman"/>
      <w:color w:val="000000"/>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Gill Sans MT" w:hAnsi="Gill Sans MT" w:cs="Gill Sans 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FF"/>
    <w:pPr>
      <w:spacing w:after="200" w:line="276" w:lineRule="auto"/>
    </w:pPr>
    <w:rPr>
      <w:rFonts w:cs="Times New Roman"/>
      <w:color w:val="000000"/>
      <w:lang w:eastAsia="ja-JP"/>
    </w:rPr>
  </w:style>
  <w:style w:type="paragraph" w:styleId="Heading1">
    <w:name w:val="heading 1"/>
    <w:basedOn w:val="Normal"/>
    <w:next w:val="Normal"/>
    <w:link w:val="Heading1Char"/>
    <w:uiPriority w:val="9"/>
    <w:semiHidden/>
    <w:unhideWhenUsed/>
    <w:rsid w:val="002960FF"/>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Heading2">
    <w:name w:val="heading 2"/>
    <w:basedOn w:val="Normal"/>
    <w:next w:val="Normal"/>
    <w:link w:val="Heading2Char"/>
    <w:uiPriority w:val="9"/>
    <w:semiHidden/>
    <w:unhideWhenUsed/>
    <w:qFormat/>
    <w:rsid w:val="002960FF"/>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olor w:val="628BAD"/>
      <w:spacing w:val="5"/>
      <w:szCs w:val="28"/>
    </w:rPr>
  </w:style>
  <w:style w:type="paragraph" w:styleId="Heading3">
    <w:name w:val="heading 3"/>
    <w:basedOn w:val="Normal"/>
    <w:next w:val="Normal"/>
    <w:link w:val="Heading3Char"/>
    <w:uiPriority w:val="9"/>
    <w:semiHidden/>
    <w:unhideWhenUsed/>
    <w:qFormat/>
    <w:rsid w:val="002960FF"/>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olor w:val="595959"/>
      <w:spacing w:val="5"/>
      <w:szCs w:val="24"/>
    </w:rPr>
  </w:style>
  <w:style w:type="paragraph" w:styleId="Heading4">
    <w:name w:val="heading 4"/>
    <w:basedOn w:val="Normal"/>
    <w:next w:val="Normal"/>
    <w:link w:val="Heading4Char"/>
    <w:uiPriority w:val="9"/>
    <w:semiHidden/>
    <w:unhideWhenUsed/>
    <w:qFormat/>
    <w:rsid w:val="002960FF"/>
    <w:pPr>
      <w:pBdr>
        <w:bottom w:val="single" w:sz="6" w:space="1" w:color="A6A6A6"/>
      </w:pBdr>
      <w:spacing w:before="200" w:after="80"/>
      <w:outlineLvl w:val="3"/>
    </w:pPr>
    <w:rPr>
      <w:rFonts w:ascii="Bookman Old Style" w:hAnsi="Bookman Old Style"/>
      <w:color w:val="595959"/>
      <w:szCs w:val="22"/>
    </w:rPr>
  </w:style>
  <w:style w:type="paragraph" w:styleId="Heading5">
    <w:name w:val="heading 5"/>
    <w:basedOn w:val="Normal"/>
    <w:next w:val="Normal"/>
    <w:link w:val="Heading5Char"/>
    <w:uiPriority w:val="9"/>
    <w:semiHidden/>
    <w:unhideWhenUsed/>
    <w:qFormat/>
    <w:rsid w:val="002960FF"/>
    <w:pPr>
      <w:pBdr>
        <w:bottom w:val="dashed" w:sz="4" w:space="1" w:color="A6A6A6"/>
      </w:pBdr>
      <w:spacing w:before="200" w:after="80"/>
      <w:outlineLvl w:val="4"/>
    </w:pPr>
    <w:rPr>
      <w:rFonts w:ascii="Bookman Old Style" w:hAnsi="Bookman Old Style"/>
      <w:color w:val="404040"/>
      <w:szCs w:val="26"/>
    </w:rPr>
  </w:style>
  <w:style w:type="paragraph" w:styleId="Heading6">
    <w:name w:val="heading 6"/>
    <w:basedOn w:val="Normal"/>
    <w:next w:val="Normal"/>
    <w:link w:val="Heading6Char"/>
    <w:uiPriority w:val="9"/>
    <w:semiHidden/>
    <w:unhideWhenUsed/>
    <w:qFormat/>
    <w:rsid w:val="002960FF"/>
    <w:pPr>
      <w:spacing w:before="200" w:after="80"/>
      <w:outlineLvl w:val="5"/>
    </w:pPr>
    <w:rPr>
      <w:rFonts w:ascii="Bookman Old Style" w:hAnsi="Bookman Old Style"/>
      <w:b/>
      <w:color w:val="7F7F7F"/>
      <w:sz w:val="18"/>
    </w:rPr>
  </w:style>
  <w:style w:type="paragraph" w:styleId="Heading7">
    <w:name w:val="heading 7"/>
    <w:basedOn w:val="Normal"/>
    <w:next w:val="Normal"/>
    <w:link w:val="Heading7Char"/>
    <w:uiPriority w:val="9"/>
    <w:semiHidden/>
    <w:unhideWhenUsed/>
    <w:qFormat/>
    <w:rsid w:val="002960FF"/>
    <w:pPr>
      <w:spacing w:before="200" w:after="80"/>
      <w:outlineLvl w:val="6"/>
    </w:pPr>
    <w:rPr>
      <w:rFonts w:ascii="Bookman Old Style" w:hAnsi="Bookman Old Style"/>
      <w:b/>
      <w:i/>
      <w:color w:val="808080"/>
      <w:sz w:val="18"/>
    </w:rPr>
  </w:style>
  <w:style w:type="paragraph" w:styleId="Heading8">
    <w:name w:val="heading 8"/>
    <w:basedOn w:val="Normal"/>
    <w:next w:val="Normal"/>
    <w:link w:val="Heading8Char"/>
    <w:uiPriority w:val="9"/>
    <w:semiHidden/>
    <w:unhideWhenUsed/>
    <w:qFormat/>
    <w:rsid w:val="002960FF"/>
    <w:pPr>
      <w:spacing w:before="200" w:after="80"/>
      <w:outlineLvl w:val="7"/>
    </w:pPr>
    <w:rPr>
      <w:rFonts w:ascii="Bookman Old Style" w:hAnsi="Bookman Old Style"/>
      <w:color w:val="9FB8CD"/>
      <w:sz w:val="18"/>
    </w:rPr>
  </w:style>
  <w:style w:type="paragraph" w:styleId="Heading9">
    <w:name w:val="heading 9"/>
    <w:basedOn w:val="Normal"/>
    <w:next w:val="Normal"/>
    <w:link w:val="Heading9Char"/>
    <w:uiPriority w:val="9"/>
    <w:semiHidden/>
    <w:unhideWhenUsed/>
    <w:qFormat/>
    <w:rsid w:val="002960FF"/>
    <w:pPr>
      <w:spacing w:before="200" w:after="80"/>
      <w:outlineLvl w:val="8"/>
    </w:pPr>
    <w:rPr>
      <w:rFonts w:ascii="Bookman Old Style" w:hAnsi="Bookman Old Style"/>
      <w:i/>
      <w:color w:val="9FB8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960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99"/>
    <w:qFormat/>
    <w:rsid w:val="002960FF"/>
    <w:pPr>
      <w:spacing w:after="0" w:line="240" w:lineRule="auto"/>
    </w:pPr>
  </w:style>
  <w:style w:type="paragraph" w:styleId="Header">
    <w:name w:val="header"/>
    <w:basedOn w:val="Normal"/>
    <w:link w:val="HeaderChar"/>
    <w:uiPriority w:val="99"/>
    <w:unhideWhenUsed/>
    <w:rsid w:val="002960FF"/>
    <w:pPr>
      <w:tabs>
        <w:tab w:val="center" w:pos="4320"/>
        <w:tab w:val="right" w:pos="8640"/>
      </w:tabs>
    </w:pPr>
  </w:style>
  <w:style w:type="character" w:customStyle="1" w:styleId="HeaderChar">
    <w:name w:val="Header Char"/>
    <w:basedOn w:val="DefaultParagraphFont"/>
    <w:link w:val="Header"/>
    <w:uiPriority w:val="99"/>
    <w:rsid w:val="002960FF"/>
    <w:rPr>
      <w:rFonts w:cs="Times New Roman"/>
      <w:color w:val="000000"/>
      <w:sz w:val="20"/>
      <w:szCs w:val="20"/>
      <w:lang w:eastAsia="ja-JP"/>
    </w:rPr>
  </w:style>
  <w:style w:type="paragraph" w:styleId="Footer">
    <w:name w:val="footer"/>
    <w:basedOn w:val="Normal"/>
    <w:link w:val="FooterChar"/>
    <w:uiPriority w:val="99"/>
    <w:unhideWhenUsed/>
    <w:rsid w:val="002960FF"/>
    <w:pPr>
      <w:tabs>
        <w:tab w:val="center" w:pos="4320"/>
        <w:tab w:val="right" w:pos="8640"/>
      </w:tabs>
    </w:pPr>
  </w:style>
  <w:style w:type="character" w:customStyle="1" w:styleId="FooterChar">
    <w:name w:val="Footer Char"/>
    <w:basedOn w:val="DefaultParagraphFont"/>
    <w:link w:val="Footer"/>
    <w:uiPriority w:val="99"/>
    <w:rsid w:val="002960FF"/>
    <w:rPr>
      <w:rFonts w:cs="Times New Roman"/>
      <w:color w:val="000000"/>
      <w:sz w:val="20"/>
      <w:szCs w:val="20"/>
      <w:lang w:eastAsia="ja-JP"/>
    </w:rPr>
  </w:style>
  <w:style w:type="paragraph" w:styleId="BalloonText">
    <w:name w:val="Balloon Text"/>
    <w:basedOn w:val="Normal"/>
    <w:link w:val="BalloonTextChar"/>
    <w:uiPriority w:val="99"/>
    <w:semiHidden/>
    <w:unhideWhenUsed/>
    <w:rsid w:val="002960FF"/>
    <w:rPr>
      <w:rFonts w:ascii="Tahoma" w:hAnsi="Tahoma" w:cs="Tahoma"/>
      <w:sz w:val="16"/>
      <w:szCs w:val="16"/>
    </w:rPr>
  </w:style>
  <w:style w:type="character" w:customStyle="1" w:styleId="BalloonTextChar">
    <w:name w:val="Balloon Text Char"/>
    <w:basedOn w:val="DefaultParagraphFont"/>
    <w:link w:val="BalloonText"/>
    <w:uiPriority w:val="99"/>
    <w:semiHidden/>
    <w:rsid w:val="002960FF"/>
    <w:rPr>
      <w:rFonts w:ascii="Tahoma" w:hAnsi="Tahoma" w:cs="Tahoma"/>
      <w:color w:val="000000"/>
      <w:sz w:val="16"/>
      <w:szCs w:val="16"/>
      <w:lang w:eastAsia="ja-JP"/>
    </w:rPr>
  </w:style>
  <w:style w:type="paragraph" w:styleId="ListBullet">
    <w:name w:val="List Bullet"/>
    <w:basedOn w:val="Normal"/>
    <w:uiPriority w:val="36"/>
    <w:unhideWhenUsed/>
    <w:qFormat/>
    <w:rsid w:val="00011C90"/>
    <w:pPr>
      <w:keepLines/>
      <w:numPr>
        <w:numId w:val="21"/>
      </w:numPr>
      <w:spacing w:after="0" w:line="240" w:lineRule="auto"/>
      <w:contextualSpacing/>
      <w:jc w:val="both"/>
    </w:pPr>
  </w:style>
  <w:style w:type="paragraph" w:customStyle="1" w:styleId="Section">
    <w:name w:val="Section"/>
    <w:basedOn w:val="Normal"/>
    <w:next w:val="Normal"/>
    <w:link w:val="SectionChar"/>
    <w:uiPriority w:val="1"/>
    <w:qFormat/>
    <w:rsid w:val="00F17773"/>
    <w:pPr>
      <w:keepNext/>
      <w:spacing w:before="120" w:after="0" w:line="240" w:lineRule="auto"/>
      <w:contextualSpacing/>
    </w:pPr>
    <w:rPr>
      <w:rFonts w:ascii="Bookman Old Style" w:hAnsi="Bookman Old Style"/>
      <w:b/>
      <w:color w:val="244061"/>
      <w:sz w:val="24"/>
    </w:rPr>
  </w:style>
  <w:style w:type="paragraph" w:customStyle="1" w:styleId="Subsection">
    <w:name w:val="Subsection"/>
    <w:basedOn w:val="Normal"/>
    <w:link w:val="SubsectionChar"/>
    <w:uiPriority w:val="3"/>
    <w:qFormat/>
    <w:rsid w:val="00011C90"/>
    <w:pPr>
      <w:spacing w:before="120" w:after="0" w:line="240" w:lineRule="auto"/>
    </w:pPr>
    <w:rPr>
      <w:rFonts w:ascii="Bookman Old Style" w:hAnsi="Bookman Old Style"/>
      <w:b/>
      <w:color w:val="365F91"/>
      <w:sz w:val="18"/>
    </w:rPr>
  </w:style>
  <w:style w:type="paragraph" w:styleId="Quote">
    <w:name w:val="Quote"/>
    <w:basedOn w:val="Normal"/>
    <w:link w:val="QuoteChar"/>
    <w:uiPriority w:val="29"/>
    <w:qFormat/>
    <w:rsid w:val="002960FF"/>
    <w:rPr>
      <w:i/>
      <w:color w:val="7F7F7F"/>
    </w:rPr>
  </w:style>
  <w:style w:type="character" w:customStyle="1" w:styleId="QuoteChar">
    <w:name w:val="Quote Char"/>
    <w:basedOn w:val="DefaultParagraphFont"/>
    <w:link w:val="Quote"/>
    <w:uiPriority w:val="29"/>
    <w:rsid w:val="002960FF"/>
    <w:rPr>
      <w:rFonts w:cs="Times New Roman"/>
      <w:i/>
      <w:color w:val="7F7F7F"/>
      <w:sz w:val="20"/>
      <w:szCs w:val="20"/>
      <w:lang w:eastAsia="ja-JP"/>
    </w:rPr>
  </w:style>
  <w:style w:type="character" w:customStyle="1" w:styleId="Heading2Char">
    <w:name w:val="Heading 2 Char"/>
    <w:basedOn w:val="DefaultParagraphFont"/>
    <w:link w:val="Heading2"/>
    <w:uiPriority w:val="9"/>
    <w:semiHidden/>
    <w:rsid w:val="002960FF"/>
    <w:rPr>
      <w:rFonts w:ascii="Bookman Old Style" w:hAnsi="Bookman Old Style" w:cs="Times New Roman"/>
      <w:color w:val="628BAD"/>
      <w:spacing w:val="5"/>
      <w:sz w:val="20"/>
      <w:szCs w:val="28"/>
      <w:lang w:eastAsia="ja-JP"/>
    </w:rPr>
  </w:style>
  <w:style w:type="paragraph" w:customStyle="1" w:styleId="PersonalName">
    <w:name w:val="Personal Name"/>
    <w:basedOn w:val="NoSpacing"/>
    <w:link w:val="PersonalNameChar"/>
    <w:uiPriority w:val="1"/>
    <w:qFormat/>
    <w:rsid w:val="001078E2"/>
    <w:pPr>
      <w:jc w:val="right"/>
    </w:pPr>
    <w:rPr>
      <w:rFonts w:ascii="Bookman Old Style" w:hAnsi="Bookman Old Style"/>
      <w:noProof/>
      <w:color w:val="244061"/>
      <w:sz w:val="40"/>
      <w:szCs w:val="40"/>
    </w:rPr>
  </w:style>
  <w:style w:type="paragraph" w:styleId="ListBullet2">
    <w:name w:val="List Bullet 2"/>
    <w:basedOn w:val="Normal"/>
    <w:uiPriority w:val="36"/>
    <w:unhideWhenUsed/>
    <w:qFormat/>
    <w:rsid w:val="002960FF"/>
    <w:pPr>
      <w:numPr>
        <w:numId w:val="22"/>
      </w:numPr>
      <w:spacing w:after="120"/>
      <w:contextualSpacing/>
    </w:pPr>
  </w:style>
  <w:style w:type="character" w:styleId="Hyperlink">
    <w:name w:val="Hyperlink"/>
    <w:basedOn w:val="DefaultParagraphFont"/>
    <w:uiPriority w:val="99"/>
    <w:unhideWhenUsed/>
    <w:rsid w:val="002960FF"/>
    <w:rPr>
      <w:color w:val="B292CA"/>
      <w:u w:val="single"/>
    </w:rPr>
  </w:style>
  <w:style w:type="character" w:styleId="BookTitle">
    <w:name w:val="Book Title"/>
    <w:basedOn w:val="DefaultParagraphFont"/>
    <w:uiPriority w:val="33"/>
    <w:qFormat/>
    <w:rsid w:val="002960FF"/>
    <w:rPr>
      <w:rFonts w:ascii="Bookman Old Style" w:hAnsi="Bookman Old Style" w:cs="Times New Roman"/>
      <w:i/>
      <w:color w:val="8E736A"/>
      <w:sz w:val="20"/>
      <w:szCs w:val="20"/>
    </w:rPr>
  </w:style>
  <w:style w:type="paragraph" w:styleId="Caption">
    <w:name w:val="caption"/>
    <w:basedOn w:val="Normal"/>
    <w:next w:val="Normal"/>
    <w:uiPriority w:val="35"/>
    <w:unhideWhenUsed/>
    <w:rsid w:val="002960FF"/>
    <w:pPr>
      <w:spacing w:after="0" w:line="240" w:lineRule="auto"/>
    </w:pPr>
    <w:rPr>
      <w:rFonts w:ascii="Bookman Old Style" w:hAnsi="Bookman Old Style"/>
      <w:bCs/>
      <w:color w:val="9FB8CD"/>
      <w:sz w:val="16"/>
      <w:szCs w:val="18"/>
    </w:rPr>
  </w:style>
  <w:style w:type="character" w:styleId="Emphasis">
    <w:name w:val="Emphasis"/>
    <w:uiPriority w:val="20"/>
    <w:qFormat/>
    <w:rsid w:val="002960FF"/>
    <w:rPr>
      <w:b/>
      <w:i/>
      <w:spacing w:val="0"/>
    </w:rPr>
  </w:style>
  <w:style w:type="character" w:customStyle="1" w:styleId="NoSpacingChar">
    <w:name w:val="No Spacing Char"/>
    <w:basedOn w:val="DefaultParagraphFont"/>
    <w:link w:val="NoSpacing"/>
    <w:uiPriority w:val="99"/>
    <w:rsid w:val="002960FF"/>
    <w:rPr>
      <w:rFonts w:cs="Times New Roman"/>
      <w:color w:val="000000"/>
      <w:sz w:val="20"/>
      <w:szCs w:val="20"/>
      <w:lang w:eastAsia="ja-JP"/>
    </w:rPr>
  </w:style>
  <w:style w:type="character" w:customStyle="1" w:styleId="Heading1Char">
    <w:name w:val="Heading 1 Char"/>
    <w:basedOn w:val="DefaultParagraphFont"/>
    <w:link w:val="Heading1"/>
    <w:uiPriority w:val="9"/>
    <w:semiHidden/>
    <w:rsid w:val="002960FF"/>
    <w:rPr>
      <w:rFonts w:ascii="Bookman Old Style" w:hAnsi="Bookman Old Style" w:cs="Times New Roman"/>
      <w:color w:val="FFFFFF"/>
      <w:spacing w:val="5"/>
      <w:sz w:val="20"/>
      <w:szCs w:val="32"/>
      <w:shd w:val="clear" w:color="auto" w:fill="9FB8CD"/>
      <w:lang w:eastAsia="ja-JP"/>
    </w:rPr>
  </w:style>
  <w:style w:type="character" w:customStyle="1" w:styleId="Heading3Char">
    <w:name w:val="Heading 3 Char"/>
    <w:basedOn w:val="DefaultParagraphFont"/>
    <w:link w:val="Heading3"/>
    <w:uiPriority w:val="9"/>
    <w:semiHidden/>
    <w:rsid w:val="002960FF"/>
    <w:rPr>
      <w:rFonts w:ascii="Bookman Old Style" w:hAnsi="Bookman Old Style" w:cs="Times New Roman"/>
      <w:color w:val="595959"/>
      <w:spacing w:val="5"/>
      <w:sz w:val="20"/>
      <w:szCs w:val="24"/>
      <w:lang w:eastAsia="ja-JP"/>
    </w:rPr>
  </w:style>
  <w:style w:type="character" w:customStyle="1" w:styleId="Heading4Char">
    <w:name w:val="Heading 4 Char"/>
    <w:basedOn w:val="DefaultParagraphFont"/>
    <w:link w:val="Heading4"/>
    <w:uiPriority w:val="9"/>
    <w:semiHidden/>
    <w:rsid w:val="002960FF"/>
    <w:rPr>
      <w:rFonts w:ascii="Bookman Old Style" w:hAnsi="Bookman Old Style" w:cs="Times New Roman"/>
      <w:color w:val="595959"/>
      <w:sz w:val="20"/>
      <w:lang w:eastAsia="ja-JP"/>
    </w:rPr>
  </w:style>
  <w:style w:type="character" w:customStyle="1" w:styleId="Heading5Char">
    <w:name w:val="Heading 5 Char"/>
    <w:basedOn w:val="DefaultParagraphFont"/>
    <w:link w:val="Heading5"/>
    <w:uiPriority w:val="9"/>
    <w:semiHidden/>
    <w:rsid w:val="002960FF"/>
    <w:rPr>
      <w:rFonts w:ascii="Bookman Old Style" w:hAnsi="Bookman Old Style" w:cs="Times New Roman"/>
      <w:color w:val="404040"/>
      <w:sz w:val="20"/>
      <w:szCs w:val="26"/>
      <w:lang w:eastAsia="ja-JP"/>
    </w:rPr>
  </w:style>
  <w:style w:type="character" w:customStyle="1" w:styleId="Heading6Char">
    <w:name w:val="Heading 6 Char"/>
    <w:basedOn w:val="DefaultParagraphFont"/>
    <w:link w:val="Heading6"/>
    <w:uiPriority w:val="9"/>
    <w:semiHidden/>
    <w:rsid w:val="002960FF"/>
    <w:rPr>
      <w:rFonts w:ascii="Bookman Old Style" w:hAnsi="Bookman Old Style" w:cs="Times New Roman"/>
      <w:b/>
      <w:color w:val="7F7F7F"/>
      <w:sz w:val="18"/>
      <w:szCs w:val="20"/>
      <w:lang w:eastAsia="ja-JP"/>
    </w:rPr>
  </w:style>
  <w:style w:type="character" w:customStyle="1" w:styleId="Heading7Char">
    <w:name w:val="Heading 7 Char"/>
    <w:basedOn w:val="DefaultParagraphFont"/>
    <w:link w:val="Heading7"/>
    <w:uiPriority w:val="9"/>
    <w:semiHidden/>
    <w:rsid w:val="002960FF"/>
    <w:rPr>
      <w:rFonts w:ascii="Bookman Old Style" w:hAnsi="Bookman Old Style" w:cs="Times New Roman"/>
      <w:b/>
      <w:i/>
      <w:color w:val="808080"/>
      <w:sz w:val="18"/>
      <w:szCs w:val="20"/>
      <w:lang w:eastAsia="ja-JP"/>
    </w:rPr>
  </w:style>
  <w:style w:type="character" w:customStyle="1" w:styleId="Heading8Char">
    <w:name w:val="Heading 8 Char"/>
    <w:basedOn w:val="DefaultParagraphFont"/>
    <w:link w:val="Heading8"/>
    <w:uiPriority w:val="9"/>
    <w:semiHidden/>
    <w:rsid w:val="002960FF"/>
    <w:rPr>
      <w:rFonts w:ascii="Bookman Old Style" w:hAnsi="Bookman Old Style" w:cs="Times New Roman"/>
      <w:color w:val="9FB8CD"/>
      <w:sz w:val="18"/>
      <w:szCs w:val="20"/>
      <w:lang w:eastAsia="ja-JP"/>
    </w:rPr>
  </w:style>
  <w:style w:type="character" w:customStyle="1" w:styleId="Heading9Char">
    <w:name w:val="Heading 9 Char"/>
    <w:basedOn w:val="DefaultParagraphFont"/>
    <w:link w:val="Heading9"/>
    <w:uiPriority w:val="9"/>
    <w:semiHidden/>
    <w:rsid w:val="002960FF"/>
    <w:rPr>
      <w:rFonts w:ascii="Bookman Old Style" w:hAnsi="Bookman Old Style" w:cs="Times New Roman"/>
      <w:i/>
      <w:color w:val="9FB8CD"/>
      <w:sz w:val="18"/>
      <w:szCs w:val="20"/>
      <w:lang w:eastAsia="ja-JP"/>
    </w:rPr>
  </w:style>
  <w:style w:type="character" w:styleId="IntenseEmphasis">
    <w:name w:val="Intense Emphasis"/>
    <w:basedOn w:val="DefaultParagraphFont"/>
    <w:uiPriority w:val="21"/>
    <w:qFormat/>
    <w:rsid w:val="002960FF"/>
    <w:rPr>
      <w:rFonts w:cs="Times New Roman"/>
      <w:b/>
      <w:i/>
      <w:color w:val="BAC737"/>
      <w:sz w:val="20"/>
      <w:szCs w:val="20"/>
    </w:rPr>
  </w:style>
  <w:style w:type="paragraph" w:styleId="IntenseQuote">
    <w:name w:val="Intense Quote"/>
    <w:basedOn w:val="Normal"/>
    <w:link w:val="IntenseQuoteChar"/>
    <w:uiPriority w:val="30"/>
    <w:qFormat/>
    <w:rsid w:val="002960FF"/>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i/>
      <w:color w:val="FFFFFF"/>
    </w:rPr>
  </w:style>
  <w:style w:type="character" w:customStyle="1" w:styleId="IntenseQuoteChar">
    <w:name w:val="Intense Quote Char"/>
    <w:basedOn w:val="DefaultParagraphFont"/>
    <w:link w:val="IntenseQuote"/>
    <w:uiPriority w:val="30"/>
    <w:rsid w:val="002960FF"/>
    <w:rPr>
      <w:rFonts w:ascii="Bookman Old Style" w:hAnsi="Bookman Old Style" w:cs="Times New Roman"/>
      <w:i/>
      <w:color w:val="FFFFFF"/>
      <w:sz w:val="20"/>
      <w:szCs w:val="20"/>
      <w:shd w:val="clear" w:color="auto" w:fill="9FB8CD"/>
      <w:lang w:eastAsia="ja-JP"/>
    </w:rPr>
  </w:style>
  <w:style w:type="character" w:styleId="IntenseReference">
    <w:name w:val="Intense Reference"/>
    <w:basedOn w:val="DefaultParagraphFont"/>
    <w:uiPriority w:val="32"/>
    <w:qFormat/>
    <w:rsid w:val="002960FF"/>
    <w:rPr>
      <w:rFonts w:cs="Times New Roman"/>
      <w:b/>
      <w:color w:val="525A7D"/>
      <w:sz w:val="20"/>
      <w:szCs w:val="20"/>
      <w:u w:val="single"/>
    </w:rPr>
  </w:style>
  <w:style w:type="paragraph" w:styleId="ListBullet3">
    <w:name w:val="List Bullet 3"/>
    <w:basedOn w:val="Normal"/>
    <w:uiPriority w:val="36"/>
    <w:unhideWhenUsed/>
    <w:qFormat/>
    <w:rsid w:val="002960FF"/>
    <w:pPr>
      <w:numPr>
        <w:numId w:val="23"/>
      </w:numPr>
      <w:spacing w:after="120"/>
      <w:contextualSpacing/>
    </w:pPr>
  </w:style>
  <w:style w:type="paragraph" w:styleId="ListBullet4">
    <w:name w:val="List Bullet 4"/>
    <w:basedOn w:val="Normal"/>
    <w:uiPriority w:val="36"/>
    <w:unhideWhenUsed/>
    <w:qFormat/>
    <w:rsid w:val="002960FF"/>
    <w:pPr>
      <w:numPr>
        <w:numId w:val="24"/>
      </w:numPr>
      <w:spacing w:after="120"/>
      <w:contextualSpacing/>
    </w:pPr>
  </w:style>
  <w:style w:type="paragraph" w:styleId="ListBullet5">
    <w:name w:val="List Bullet 5"/>
    <w:basedOn w:val="Normal"/>
    <w:uiPriority w:val="36"/>
    <w:unhideWhenUsed/>
    <w:qFormat/>
    <w:rsid w:val="002960FF"/>
    <w:pPr>
      <w:numPr>
        <w:numId w:val="25"/>
      </w:numPr>
      <w:spacing w:after="120"/>
      <w:contextualSpacing/>
    </w:pPr>
  </w:style>
  <w:style w:type="character" w:styleId="Strong">
    <w:name w:val="Strong"/>
    <w:uiPriority w:val="22"/>
    <w:qFormat/>
    <w:rsid w:val="002960FF"/>
    <w:rPr>
      <w:rFonts w:ascii="Gill Sans MT" w:hAnsi="Gill Sans MT"/>
      <w:b/>
      <w:color w:val="9FB8CD"/>
    </w:rPr>
  </w:style>
  <w:style w:type="character" w:styleId="SubtleEmphasis">
    <w:name w:val="Subtle Emphasis"/>
    <w:basedOn w:val="DefaultParagraphFont"/>
    <w:uiPriority w:val="19"/>
    <w:qFormat/>
    <w:rsid w:val="002960FF"/>
    <w:rPr>
      <w:rFonts w:cs="Times New Roman"/>
      <w:i/>
      <w:color w:val="737373"/>
      <w:kern w:val="16"/>
      <w:sz w:val="20"/>
      <w:szCs w:val="24"/>
    </w:rPr>
  </w:style>
  <w:style w:type="character" w:styleId="SubtleReference">
    <w:name w:val="Subtle Reference"/>
    <w:basedOn w:val="DefaultParagraphFont"/>
    <w:uiPriority w:val="31"/>
    <w:qFormat/>
    <w:rsid w:val="002960FF"/>
    <w:rPr>
      <w:rFonts w:cs="Times New Roman"/>
      <w:color w:val="737373"/>
      <w:sz w:val="20"/>
      <w:szCs w:val="20"/>
      <w:u w:val="single"/>
    </w:rPr>
  </w:style>
  <w:style w:type="paragraph" w:styleId="TOC1">
    <w:name w:val="toc 1"/>
    <w:basedOn w:val="Normal"/>
    <w:next w:val="Normal"/>
    <w:autoRedefine/>
    <w:uiPriority w:val="99"/>
    <w:semiHidden/>
    <w:unhideWhenUsed/>
    <w:qFormat/>
    <w:rsid w:val="002960FF"/>
    <w:pPr>
      <w:tabs>
        <w:tab w:val="right" w:leader="dot" w:pos="8630"/>
      </w:tabs>
      <w:spacing w:after="40" w:line="240" w:lineRule="auto"/>
    </w:pPr>
    <w:rPr>
      <w:smallCaps/>
      <w:noProof/>
      <w:color w:val="9FB8CD"/>
    </w:rPr>
  </w:style>
  <w:style w:type="paragraph" w:styleId="TOC2">
    <w:name w:val="toc 2"/>
    <w:basedOn w:val="Normal"/>
    <w:next w:val="Normal"/>
    <w:autoRedefine/>
    <w:uiPriority w:val="99"/>
    <w:semiHidden/>
    <w:unhideWhenUsed/>
    <w:qFormat/>
    <w:rsid w:val="002960FF"/>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960FF"/>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960FF"/>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960FF"/>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960FF"/>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960FF"/>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960FF"/>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960FF"/>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960FF"/>
    <w:pPr>
      <w:spacing w:before="200" w:line="276" w:lineRule="auto"/>
      <w:contextualSpacing/>
      <w:jc w:val="right"/>
    </w:pPr>
    <w:rPr>
      <w:rFonts w:ascii="Bookman Old Style" w:hAnsi="Bookman Old Style"/>
      <w:color w:val="9FB8CD"/>
      <w:sz w:val="18"/>
      <w:szCs w:val="18"/>
    </w:rPr>
  </w:style>
  <w:style w:type="paragraph" w:styleId="Subtitle">
    <w:name w:val="Subtitle"/>
    <w:basedOn w:val="Normal"/>
    <w:link w:val="SubtitleChar"/>
    <w:uiPriority w:val="11"/>
    <w:semiHidden/>
    <w:unhideWhenUsed/>
    <w:qFormat/>
    <w:rsid w:val="002960FF"/>
    <w:pPr>
      <w:spacing w:after="720" w:line="240" w:lineRule="auto"/>
    </w:pPr>
    <w:rPr>
      <w:rFonts w:ascii="Bookman Old Style" w:hAnsi="Bookman Old Style" w:cs="Gill Sans MT"/>
      <w:color w:val="9FB8CD"/>
      <w:sz w:val="24"/>
      <w:szCs w:val="24"/>
    </w:rPr>
  </w:style>
  <w:style w:type="character" w:customStyle="1" w:styleId="SubtitleChar">
    <w:name w:val="Subtitle Char"/>
    <w:basedOn w:val="DefaultParagraphFont"/>
    <w:link w:val="Subtitle"/>
    <w:uiPriority w:val="11"/>
    <w:semiHidden/>
    <w:rsid w:val="002960FF"/>
    <w:rPr>
      <w:rFonts w:ascii="Bookman Old Style" w:hAnsi="Bookman Old Style"/>
      <w:color w:val="9FB8CD"/>
      <w:sz w:val="24"/>
      <w:szCs w:val="24"/>
      <w:lang w:eastAsia="ja-JP"/>
    </w:rPr>
  </w:style>
  <w:style w:type="paragraph" w:styleId="Title">
    <w:name w:val="Title"/>
    <w:basedOn w:val="Normal"/>
    <w:link w:val="TitleChar"/>
    <w:uiPriority w:val="10"/>
    <w:semiHidden/>
    <w:unhideWhenUsed/>
    <w:qFormat/>
    <w:rsid w:val="002960FF"/>
    <w:pPr>
      <w:spacing w:line="240" w:lineRule="auto"/>
    </w:pPr>
    <w:rPr>
      <w:rFonts w:ascii="Bookman Old Style" w:hAnsi="Bookman Old Style"/>
      <w:color w:val="9FB8CD"/>
      <w:sz w:val="52"/>
      <w:szCs w:val="48"/>
    </w:rPr>
  </w:style>
  <w:style w:type="character" w:customStyle="1" w:styleId="TitleChar">
    <w:name w:val="Title Char"/>
    <w:basedOn w:val="DefaultParagraphFont"/>
    <w:link w:val="Title"/>
    <w:uiPriority w:val="10"/>
    <w:semiHidden/>
    <w:rsid w:val="002960FF"/>
    <w:rPr>
      <w:rFonts w:ascii="Bookman Old Style" w:hAnsi="Bookman Old Style" w:cs="Times New Roman"/>
      <w:color w:val="9FB8CD"/>
      <w:sz w:val="52"/>
      <w:szCs w:val="48"/>
      <w:lang w:eastAsia="ja-JP"/>
    </w:rPr>
  </w:style>
  <w:style w:type="character" w:customStyle="1" w:styleId="PersonalNameChar">
    <w:name w:val="Personal Name Char"/>
    <w:basedOn w:val="NoSpacingChar"/>
    <w:link w:val="PersonalName"/>
    <w:uiPriority w:val="1"/>
    <w:rsid w:val="001078E2"/>
    <w:rPr>
      <w:rFonts w:ascii="Bookman Old Style" w:hAnsi="Bookman Old Style" w:cs="Times New Roman"/>
      <w:noProof/>
      <w:color w:val="244061"/>
      <w:sz w:val="40"/>
      <w:szCs w:val="40"/>
      <w:lang w:eastAsia="ja-JP"/>
    </w:rPr>
  </w:style>
  <w:style w:type="character" w:customStyle="1" w:styleId="SectionChar">
    <w:name w:val="Section Char"/>
    <w:basedOn w:val="DefaultParagraphFont"/>
    <w:link w:val="Section"/>
    <w:uiPriority w:val="1"/>
    <w:rsid w:val="00F17773"/>
    <w:rPr>
      <w:rFonts w:ascii="Bookman Old Style" w:hAnsi="Bookman Old Style" w:cs="Times New Roman"/>
      <w:b/>
      <w:color w:val="244061"/>
      <w:sz w:val="24"/>
      <w:lang w:eastAsia="ja-JP"/>
    </w:rPr>
  </w:style>
  <w:style w:type="character" w:customStyle="1" w:styleId="SubsectionChar">
    <w:name w:val="Subsection Char"/>
    <w:basedOn w:val="DefaultParagraphFont"/>
    <w:link w:val="Subsection"/>
    <w:uiPriority w:val="3"/>
    <w:rsid w:val="00011C90"/>
    <w:rPr>
      <w:rFonts w:ascii="Bookman Old Style" w:hAnsi="Bookman Old Style" w:cs="Times New Roman"/>
      <w:b/>
      <w:color w:val="365F91"/>
      <w:sz w:val="18"/>
      <w:lang w:eastAsia="ja-JP"/>
    </w:rPr>
  </w:style>
  <w:style w:type="character" w:customStyle="1" w:styleId="SendersAddressChar">
    <w:name w:val="Sender's Address Char"/>
    <w:basedOn w:val="NoSpacingChar"/>
    <w:link w:val="SendersAddress"/>
    <w:uiPriority w:val="1"/>
    <w:semiHidden/>
    <w:rsid w:val="002960FF"/>
    <w:rPr>
      <w:rFonts w:ascii="Bookman Old Style" w:hAnsi="Bookman Old Style" w:cs="Times New Roman"/>
      <w:color w:val="9FB8CD"/>
      <w:sz w:val="18"/>
      <w:szCs w:val="18"/>
      <w:lang w:eastAsia="ja-JP"/>
    </w:rPr>
  </w:style>
  <w:style w:type="character" w:styleId="PlaceholderText">
    <w:name w:val="Placeholder Text"/>
    <w:basedOn w:val="DefaultParagraphFont"/>
    <w:uiPriority w:val="99"/>
    <w:unhideWhenUsed/>
    <w:rsid w:val="002960FF"/>
    <w:rPr>
      <w:color w:val="808080"/>
    </w:rPr>
  </w:style>
  <w:style w:type="paragraph" w:customStyle="1" w:styleId="SubsectionDate">
    <w:name w:val="Subsection Date"/>
    <w:basedOn w:val="Section"/>
    <w:link w:val="SubsectionDateChar"/>
    <w:uiPriority w:val="4"/>
    <w:qFormat/>
    <w:rsid w:val="00F17773"/>
    <w:rPr>
      <w:b w:val="0"/>
      <w:color w:val="365F91"/>
      <w:sz w:val="18"/>
    </w:rPr>
  </w:style>
  <w:style w:type="paragraph" w:customStyle="1" w:styleId="SubsectionText">
    <w:name w:val="Subsection Text"/>
    <w:basedOn w:val="Normal"/>
    <w:uiPriority w:val="5"/>
    <w:qFormat/>
    <w:rsid w:val="00011C90"/>
    <w:pPr>
      <w:spacing w:after="0"/>
      <w:contextualSpacing/>
      <w:jc w:val="both"/>
    </w:pPr>
  </w:style>
  <w:style w:type="character" w:customStyle="1" w:styleId="SubsectionDateChar">
    <w:name w:val="Subsection Date Char"/>
    <w:basedOn w:val="SubsectionChar"/>
    <w:link w:val="SubsectionDate"/>
    <w:uiPriority w:val="4"/>
    <w:rsid w:val="00F17773"/>
    <w:rPr>
      <w:rFonts w:ascii="Bookman Old Style" w:hAnsi="Bookman Old Style" w:cs="Times New Roman"/>
      <w:b/>
      <w:color w:val="365F91"/>
      <w:sz w:val="18"/>
      <w:lang w:eastAsia="ja-JP"/>
    </w:rPr>
  </w:style>
  <w:style w:type="paragraph" w:customStyle="1" w:styleId="FooterFirstPage">
    <w:name w:val="Footer First Page"/>
    <w:basedOn w:val="Footer"/>
    <w:uiPriority w:val="34"/>
    <w:rsid w:val="002960FF"/>
    <w:pPr>
      <w:pBdr>
        <w:top w:val="dashed" w:sz="4" w:space="18" w:color="7F7F7F"/>
      </w:pBdr>
      <w:jc w:val="right"/>
    </w:pPr>
    <w:rPr>
      <w:color w:val="7F7F7F"/>
      <w:szCs w:val="18"/>
    </w:rPr>
  </w:style>
  <w:style w:type="paragraph" w:customStyle="1" w:styleId="HeaderFirstPage">
    <w:name w:val="Header First Page"/>
    <w:basedOn w:val="Header"/>
    <w:qFormat/>
    <w:rsid w:val="002960FF"/>
    <w:pPr>
      <w:pBdr>
        <w:bottom w:val="dashed" w:sz="4" w:space="18" w:color="7F7F7F"/>
      </w:pBdr>
      <w:spacing w:line="396" w:lineRule="auto"/>
    </w:pPr>
    <w:rPr>
      <w:color w:val="7F7F7F"/>
    </w:rPr>
  </w:style>
  <w:style w:type="paragraph" w:customStyle="1" w:styleId="AddressText">
    <w:name w:val="Address Text"/>
    <w:basedOn w:val="NoSpacing"/>
    <w:uiPriority w:val="2"/>
    <w:qFormat/>
    <w:rsid w:val="00F17773"/>
    <w:pPr>
      <w:spacing w:before="60"/>
      <w:contextualSpacing/>
      <w:jc w:val="right"/>
    </w:pPr>
    <w:rPr>
      <w:rFonts w:ascii="Bookman Old Style" w:hAnsi="Bookman Old Style"/>
      <w:color w:val="365F91"/>
      <w:sz w:val="18"/>
      <w:lang w:bidi="he-IL"/>
    </w:rPr>
  </w:style>
  <w:style w:type="paragraph" w:customStyle="1" w:styleId="HeaderLeft">
    <w:name w:val="Header Left"/>
    <w:basedOn w:val="Header"/>
    <w:uiPriority w:val="35"/>
    <w:unhideWhenUsed/>
    <w:qFormat/>
    <w:rsid w:val="002960FF"/>
    <w:pPr>
      <w:pBdr>
        <w:bottom w:val="dashed" w:sz="4" w:space="18" w:color="7F7F7F"/>
      </w:pBdr>
      <w:spacing w:line="396" w:lineRule="auto"/>
      <w:contextualSpacing/>
    </w:pPr>
    <w:rPr>
      <w:color w:val="7F7F7F"/>
    </w:rPr>
  </w:style>
  <w:style w:type="paragraph" w:customStyle="1" w:styleId="FooterLeft">
    <w:name w:val="Footer Left"/>
    <w:basedOn w:val="Normal"/>
    <w:next w:val="Subsection"/>
    <w:uiPriority w:val="35"/>
    <w:unhideWhenUsed/>
    <w:qFormat/>
    <w:rsid w:val="002960FF"/>
    <w:pPr>
      <w:pBdr>
        <w:top w:val="dashed" w:sz="4" w:space="18" w:color="7F7F7F"/>
      </w:pBdr>
      <w:tabs>
        <w:tab w:val="center" w:pos="4320"/>
        <w:tab w:val="right" w:pos="8640"/>
      </w:tabs>
    </w:pPr>
    <w:rPr>
      <w:color w:val="7F7F7F"/>
      <w:szCs w:val="18"/>
    </w:rPr>
  </w:style>
  <w:style w:type="paragraph" w:customStyle="1" w:styleId="HeaderRight">
    <w:name w:val="Header Right"/>
    <w:basedOn w:val="Header"/>
    <w:uiPriority w:val="35"/>
    <w:unhideWhenUsed/>
    <w:qFormat/>
    <w:rsid w:val="002960FF"/>
    <w:pPr>
      <w:pBdr>
        <w:bottom w:val="dashed" w:sz="4" w:space="18" w:color="7F7F7F"/>
      </w:pBdr>
      <w:spacing w:line="396" w:lineRule="auto"/>
      <w:contextualSpacing/>
      <w:jc w:val="right"/>
    </w:pPr>
    <w:rPr>
      <w:color w:val="7F7F7F"/>
    </w:rPr>
  </w:style>
  <w:style w:type="paragraph" w:customStyle="1" w:styleId="FooterRight">
    <w:name w:val="Footer Right"/>
    <w:basedOn w:val="Footer"/>
    <w:uiPriority w:val="35"/>
    <w:unhideWhenUsed/>
    <w:qFormat/>
    <w:rsid w:val="002960FF"/>
    <w:pPr>
      <w:pBdr>
        <w:top w:val="dashed" w:sz="4" w:space="18" w:color="7F7F7F"/>
      </w:pBdr>
      <w:jc w:val="right"/>
    </w:pPr>
    <w:rPr>
      <w:color w:val="7F7F7F"/>
      <w:szCs w:val="18"/>
      <w:lang w:eastAsia="en-US"/>
    </w:rPr>
  </w:style>
  <w:style w:type="paragraph" w:customStyle="1" w:styleId="RecipientsName">
    <w:name w:val="Recipient's Name"/>
    <w:basedOn w:val="NoSpacing"/>
    <w:uiPriority w:val="1"/>
    <w:qFormat/>
    <w:rsid w:val="002960FF"/>
    <w:pPr>
      <w:jc w:val="right"/>
    </w:pPr>
    <w:rPr>
      <w:rFonts w:ascii="Bookman Old Style" w:hAnsi="Bookman Old Style"/>
      <w:noProof/>
      <w:color w:val="525A7D"/>
      <w:sz w:val="36"/>
      <w:szCs w:val="36"/>
      <w:lang w:bidi="he-IL"/>
    </w:rPr>
  </w:style>
  <w:style w:type="paragraph" w:styleId="BodyText">
    <w:name w:val="Body Text"/>
    <w:basedOn w:val="Normal"/>
    <w:link w:val="BodyTextChar"/>
    <w:uiPriority w:val="99"/>
    <w:semiHidden/>
    <w:unhideWhenUsed/>
    <w:rsid w:val="002E5E95"/>
    <w:pPr>
      <w:spacing w:after="120"/>
    </w:pPr>
  </w:style>
  <w:style w:type="character" w:customStyle="1" w:styleId="BodyTextChar">
    <w:name w:val="Body Text Char"/>
    <w:basedOn w:val="DefaultParagraphFont"/>
    <w:link w:val="BodyText"/>
    <w:uiPriority w:val="99"/>
    <w:semiHidden/>
    <w:rsid w:val="002E5E95"/>
    <w:rPr>
      <w:rFonts w:cs="Times New Roman"/>
      <w:color w:val="000000"/>
      <w:sz w:val="20"/>
      <w:szCs w:val="20"/>
      <w:lang w:eastAsia="ja-JP"/>
    </w:rPr>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mi.dew.sc.gov/lmi%20site/CommunityProfiles.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OriginResume</Template>
  <TotalTime>19</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Schoch</dc:creator>
  <cp:lastModifiedBy>Nathan Schoch</cp:lastModifiedBy>
  <cp:revision>4</cp:revision>
  <cp:lastPrinted>2011-12-06T00:56:00Z</cp:lastPrinted>
  <dcterms:created xsi:type="dcterms:W3CDTF">2013-11-05T04:03:00Z</dcterms:created>
  <dcterms:modified xsi:type="dcterms:W3CDTF">2013-11-05T04:20:00Z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