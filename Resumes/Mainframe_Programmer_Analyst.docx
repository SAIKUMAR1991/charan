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DA" w:rsidRDefault="00F807CF">
      <w:pPr>
        <w:spacing w:line="360" w:lineRule="auto"/>
        <w:rPr>
          <w:rFonts w:ascii="Arial Unicode MS" w:eastAsia="Arial Unicode MS" w:hAnsi="Arial Unicode MS" w:cs="Arial Unicode MS"/>
          <w:sz w:val="32"/>
          <w:szCs w:val="32"/>
        </w:rPr>
      </w:pPr>
      <w:r>
        <w:rPr>
          <w:rFonts w:ascii="Arial Unicode MS" w:eastAsia="Arial Unicode MS" w:hAnsi="Arial Unicode MS" w:cs="Arial Unicode MS"/>
          <w:b/>
          <w:bCs/>
          <w:i/>
          <w:iCs/>
          <w:sz w:val="32"/>
          <w:szCs w:val="32"/>
        </w:rPr>
        <w:t xml:space="preserve">    </w:t>
      </w:r>
      <w:r>
        <w:rPr>
          <w:rFonts w:ascii="Arial Unicode MS" w:eastAsia="Arial Unicode MS" w:hAnsi="Arial Unicode MS" w:cs="Arial Unicode MS"/>
          <w:b/>
          <w:bCs/>
          <w:i/>
          <w:iCs/>
          <w:sz w:val="32"/>
          <w:szCs w:val="32"/>
        </w:rPr>
        <w:tab/>
        <w:t xml:space="preserve">Santhosh P. </w:t>
      </w:r>
      <w:proofErr w:type="spellStart"/>
      <w:r>
        <w:rPr>
          <w:rFonts w:ascii="Arial Unicode MS" w:eastAsia="Arial Unicode MS" w:hAnsi="Arial Unicode MS" w:cs="Arial Unicode MS"/>
          <w:b/>
          <w:bCs/>
          <w:i/>
          <w:iCs/>
          <w:sz w:val="32"/>
          <w:szCs w:val="32"/>
        </w:rPr>
        <w:t>Sequiera</w:t>
      </w:r>
      <w:proofErr w:type="spellEnd"/>
    </w:p>
    <w:p w:rsidR="00E95DDA" w:rsidRDefault="00F807CF">
      <w:pPr>
        <w:spacing w:line="360" w:lineRule="auto"/>
        <w:rPr>
          <w:rFonts w:ascii="Arial Unicode MS" w:eastAsia="Arial Unicode MS" w:hAnsi="Arial Unicode MS" w:cs="Arial Unicode MS"/>
        </w:rPr>
      </w:pPr>
      <w:r>
        <w:rPr>
          <w:rFonts w:ascii="Arial Unicode MS" w:eastAsia="Arial Unicode MS" w:hAnsi="Arial Unicode MS" w:cs="Arial Unicode MS"/>
          <w:sz w:val="20"/>
          <w:szCs w:val="20"/>
        </w:rPr>
        <w:t xml:space="preserve">Email: </w:t>
      </w:r>
      <w:r>
        <w:rPr>
          <w:rFonts w:ascii="Arial Unicode MS" w:eastAsia="Arial Unicode MS" w:hAnsi="Arial Unicode MS" w:cs="Arial Unicode MS"/>
          <w:color w:val="0000FF"/>
          <w:sz w:val="20"/>
          <w:szCs w:val="20"/>
          <w:u w:val="single"/>
        </w:rPr>
        <w:t>spsequiera@yahoo.com</w:t>
      </w:r>
      <w:r>
        <w:rPr>
          <w:rFonts w:ascii="Arial Unicode MS" w:eastAsia="Arial Unicode MS" w:hAnsi="Arial Unicode MS" w:cs="Arial Unicode MS"/>
          <w:color w:val="0000FF"/>
          <w:sz w:val="20"/>
          <w:szCs w:val="20"/>
          <w:u w:val="single"/>
        </w:rPr>
        <w:tab/>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t xml:space="preserve">                                             </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8"/>
          <w:szCs w:val="28"/>
        </w:rPr>
        <w:t xml:space="preserve">Summary: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vA</w:t>
      </w:r>
      <w:proofErr w:type="spellEnd"/>
      <w:r>
        <w:rPr>
          <w:rFonts w:ascii="Arial Unicode MS" w:eastAsia="Arial Unicode MS" w:hAnsi="Arial Unicode MS" w:cs="Arial Unicode MS"/>
          <w:sz w:val="22"/>
          <w:szCs w:val="22"/>
        </w:rPr>
        <w:t xml:space="preserve"> competent and result oriented professional with over </w:t>
      </w:r>
      <w:r>
        <w:rPr>
          <w:rFonts w:ascii="Arial Unicode MS" w:eastAsia="Arial Unicode MS" w:hAnsi="Arial Unicode MS" w:cs="Arial Unicode MS"/>
          <w:b/>
          <w:bCs/>
          <w:sz w:val="22"/>
          <w:szCs w:val="22"/>
        </w:rPr>
        <w:t>15</w:t>
      </w:r>
      <w:r>
        <w:rPr>
          <w:rFonts w:ascii="Arial Unicode MS" w:eastAsia="Arial Unicode MS" w:hAnsi="Arial Unicode MS" w:cs="Arial Unicode MS"/>
          <w:b/>
          <w:bCs/>
          <w:sz w:val="22"/>
          <w:szCs w:val="22"/>
        </w:rPr>
        <w:t xml:space="preserve"> years</w:t>
      </w:r>
      <w:r>
        <w:rPr>
          <w:rFonts w:ascii="Arial Unicode MS" w:eastAsia="Arial Unicode MS" w:hAnsi="Arial Unicode MS" w:cs="Arial Unicode MS"/>
          <w:sz w:val="22"/>
          <w:szCs w:val="22"/>
        </w:rPr>
        <w:t xml:space="preserve"> of progressive IT experience as </w:t>
      </w:r>
      <w:r>
        <w:rPr>
          <w:rFonts w:ascii="Arial Unicode MS" w:eastAsia="Arial Unicode MS" w:hAnsi="Arial Unicode MS" w:cs="Arial Unicode MS"/>
          <w:b/>
          <w:bCs/>
          <w:sz w:val="22"/>
          <w:szCs w:val="22"/>
        </w:rPr>
        <w:t xml:space="preserve">Senior </w:t>
      </w:r>
      <w:r>
        <w:rPr>
          <w:rFonts w:ascii="Arial Unicode MS" w:eastAsia="Arial Unicode MS" w:hAnsi="Arial Unicode MS" w:cs="Arial Unicode MS"/>
          <w:b/>
          <w:bCs/>
          <w:sz w:val="22"/>
          <w:szCs w:val="22"/>
        </w:rPr>
        <w:t xml:space="preserve">Mainframe Programmer / Senior Mainframe Systems Analyst / Technical Lead </w:t>
      </w:r>
      <w:r>
        <w:rPr>
          <w:rFonts w:ascii="Arial Unicode MS" w:eastAsia="Arial Unicode MS" w:hAnsi="Arial Unicode MS" w:cs="Arial Unicode MS"/>
          <w:sz w:val="22"/>
          <w:szCs w:val="22"/>
        </w:rPr>
        <w:t>in the Evaluation, Analysis, Design, Architect, Development, Testing, Maintenance and Support of mainframe hosted business applications using database management systems, high level p</w:t>
      </w:r>
      <w:r>
        <w:rPr>
          <w:rFonts w:ascii="Arial Unicode MS" w:eastAsia="Arial Unicode MS" w:hAnsi="Arial Unicode MS" w:cs="Arial Unicode MS"/>
          <w:sz w:val="22"/>
          <w:szCs w:val="22"/>
        </w:rPr>
        <w:t xml:space="preserve">rogramming languages and best practices.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vExtensive</w:t>
      </w:r>
      <w:proofErr w:type="spellEnd"/>
      <w:r>
        <w:rPr>
          <w:rFonts w:ascii="Arial Unicode MS" w:eastAsia="Arial Unicode MS" w:hAnsi="Arial Unicode MS" w:cs="Arial Unicode MS"/>
          <w:sz w:val="22"/>
          <w:szCs w:val="22"/>
        </w:rPr>
        <w:t xml:space="preserve"> experience in gathering requirements, designing and implementing new applications and/or enhancements, including the addition of new subsystems, as well as major changes to existing “baseline” subsyste</w:t>
      </w:r>
      <w:r>
        <w:rPr>
          <w:rFonts w:ascii="Arial Unicode MS" w:eastAsia="Arial Unicode MS" w:hAnsi="Arial Unicode MS" w:cs="Arial Unicode MS"/>
          <w:sz w:val="22"/>
          <w:szCs w:val="22"/>
        </w:rPr>
        <w:t xml:space="preserve">ms. Actively involved in all phases of the software development life cycle right from Scope Definition, Requirement Study, Estimations, Analysis, Design, Coding, Testing, Customer Demonstration, Implementation and Knowledge transfer activities.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vIn</w:t>
      </w:r>
      <w:proofErr w:type="spellEnd"/>
      <w:r>
        <w:rPr>
          <w:rFonts w:ascii="Arial Unicode MS" w:eastAsia="Arial Unicode MS" w:hAnsi="Arial Unicode MS" w:cs="Arial Unicode MS"/>
          <w:sz w:val="22"/>
          <w:szCs w:val="22"/>
        </w:rPr>
        <w:t xml:space="preserve"> depth </w:t>
      </w:r>
      <w:r>
        <w:rPr>
          <w:rFonts w:ascii="Arial Unicode MS" w:eastAsia="Arial Unicode MS" w:hAnsi="Arial Unicode MS" w:cs="Arial Unicode MS"/>
          <w:sz w:val="22"/>
          <w:szCs w:val="22"/>
        </w:rPr>
        <w:t xml:space="preserve">experience in IBM-Mainframes technologies including but not limited to, </w:t>
      </w:r>
      <w:r>
        <w:rPr>
          <w:rFonts w:ascii="Arial Unicode MS" w:eastAsia="Arial Unicode MS" w:hAnsi="Arial Unicode MS" w:cs="Arial Unicode MS"/>
          <w:b/>
          <w:bCs/>
          <w:sz w:val="22"/>
          <w:szCs w:val="22"/>
        </w:rPr>
        <w:t xml:space="preserve">COBOL, CICS, DB2, WebSphere MQ, CICS Web services, DB2 XML Extender, VSAM, JCL, SAS, IMS, Oracle, IBM and CA utilities </w:t>
      </w:r>
      <w:r>
        <w:rPr>
          <w:rFonts w:ascii="Arial Unicode MS" w:eastAsia="Arial Unicode MS" w:hAnsi="Arial Unicode MS" w:cs="Arial Unicode MS"/>
          <w:sz w:val="22"/>
          <w:szCs w:val="22"/>
        </w:rPr>
        <w:t xml:space="preserve">in Mainframes, Unix, Windows and Linux OS.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vExperience</w:t>
      </w:r>
      <w:proofErr w:type="spellEnd"/>
      <w:r>
        <w:rPr>
          <w:rFonts w:ascii="Arial Unicode MS" w:eastAsia="Arial Unicode MS" w:hAnsi="Arial Unicode MS" w:cs="Arial Unicode MS"/>
          <w:sz w:val="22"/>
          <w:szCs w:val="22"/>
        </w:rPr>
        <w:t xml:space="preserve"> in DB2 da</w:t>
      </w:r>
      <w:r>
        <w:rPr>
          <w:rFonts w:ascii="Arial Unicode MS" w:eastAsia="Arial Unicode MS" w:hAnsi="Arial Unicode MS" w:cs="Arial Unicode MS"/>
          <w:sz w:val="22"/>
          <w:szCs w:val="22"/>
        </w:rPr>
        <w:t>tabase analysis, design of database model, normalization and data manipulation process. Proficient in performance monitoring and tuning of large DB2 mainframe databases.</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vHighly</w:t>
      </w:r>
      <w:proofErr w:type="spellEnd"/>
      <w:r>
        <w:rPr>
          <w:rFonts w:ascii="Arial Unicode MS" w:eastAsia="Arial Unicode MS" w:hAnsi="Arial Unicode MS" w:cs="Arial Unicode MS"/>
          <w:sz w:val="22"/>
          <w:szCs w:val="22"/>
        </w:rPr>
        <w:t xml:space="preserve"> motivated, strong work ethic, analytical and mathematical skills backed by sou</w:t>
      </w:r>
      <w:r>
        <w:rPr>
          <w:rFonts w:ascii="Arial Unicode MS" w:eastAsia="Arial Unicode MS" w:hAnsi="Arial Unicode MS" w:cs="Arial Unicode MS"/>
          <w:sz w:val="22"/>
          <w:szCs w:val="22"/>
        </w:rPr>
        <w:t xml:space="preserve">nd technical and functional knowledge in </w:t>
      </w:r>
      <w:r>
        <w:rPr>
          <w:rFonts w:ascii="Arial Unicode MS" w:eastAsia="Arial Unicode MS" w:hAnsi="Arial Unicode MS" w:cs="Arial Unicode MS"/>
          <w:b/>
          <w:bCs/>
          <w:sz w:val="22"/>
          <w:szCs w:val="22"/>
        </w:rPr>
        <w:t>state/federal government, transportation, nonprofit organization, telecom, hotel management, mortgage and financial domains</w:t>
      </w:r>
      <w:r>
        <w:rPr>
          <w:rFonts w:ascii="Arial Unicode MS" w:eastAsia="Arial Unicode MS" w:hAnsi="Arial Unicode MS" w:cs="Arial Unicode MS"/>
          <w:sz w:val="22"/>
          <w:szCs w:val="22"/>
        </w:rPr>
        <w:t xml:space="preserve">.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vExperience</w:t>
      </w:r>
      <w:proofErr w:type="spellEnd"/>
      <w:r>
        <w:rPr>
          <w:rFonts w:ascii="Arial Unicode MS" w:eastAsia="Arial Unicode MS" w:hAnsi="Arial Unicode MS" w:cs="Arial Unicode MS"/>
          <w:sz w:val="22"/>
          <w:szCs w:val="22"/>
        </w:rPr>
        <w:t xml:space="preserve"> in analyzing the entire system and impact with the other backend and front-en</w:t>
      </w:r>
      <w:r>
        <w:rPr>
          <w:rFonts w:ascii="Arial Unicode MS" w:eastAsia="Arial Unicode MS" w:hAnsi="Arial Unicode MS" w:cs="Arial Unicode MS"/>
          <w:sz w:val="22"/>
          <w:szCs w:val="22"/>
        </w:rPr>
        <w:t>d systems.</w:t>
      </w:r>
      <w:r>
        <w:rPr>
          <w:rFonts w:ascii="Arial Unicode MS" w:eastAsia="Arial Unicode MS" w:hAnsi="Arial Unicode MS" w:cs="Arial Unicode MS"/>
        </w:rPr>
        <w:t xml:space="preserve"> </w:t>
      </w:r>
      <w:r>
        <w:rPr>
          <w:rFonts w:ascii="Arial Unicode MS" w:eastAsia="Arial Unicode MS" w:hAnsi="Arial Unicode MS" w:cs="Arial Unicode MS"/>
          <w:sz w:val="22"/>
          <w:szCs w:val="22"/>
        </w:rPr>
        <w:t xml:space="preserve">Avid learner, enthusiast and independent web developer.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vIn</w:t>
      </w:r>
      <w:proofErr w:type="spellEnd"/>
      <w:r>
        <w:rPr>
          <w:rFonts w:ascii="Arial Unicode MS" w:eastAsia="Arial Unicode MS" w:hAnsi="Arial Unicode MS" w:cs="Arial Unicode MS"/>
          <w:sz w:val="22"/>
          <w:szCs w:val="22"/>
        </w:rPr>
        <w:t xml:space="preserve"> depth knowledge of software methodologies, Software Development Life Cycle Standards (SDLC) with CMM level (4) with well-structured and best practices approach, utilizing project manag</w:t>
      </w:r>
      <w:r>
        <w:rPr>
          <w:rFonts w:ascii="Arial Unicode MS" w:eastAsia="Arial Unicode MS" w:hAnsi="Arial Unicode MS" w:cs="Arial Unicode MS"/>
          <w:sz w:val="22"/>
          <w:szCs w:val="22"/>
        </w:rPr>
        <w:t xml:space="preserve">ement flows. Used Joint Application Development (JAD) / Rapid Application Development (RAD) processes to deliver better results. Implemented AGILE –SCRUM Project Development Methodology.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vExperience</w:t>
      </w:r>
      <w:proofErr w:type="spellEnd"/>
      <w:r>
        <w:rPr>
          <w:rFonts w:ascii="Arial Unicode MS" w:eastAsia="Arial Unicode MS" w:hAnsi="Arial Unicode MS" w:cs="Arial Unicode MS"/>
          <w:sz w:val="22"/>
          <w:szCs w:val="22"/>
        </w:rPr>
        <w:t xml:space="preserve"> in leading a module, working with clients to gather requ</w:t>
      </w:r>
      <w:r>
        <w:rPr>
          <w:rFonts w:ascii="Arial Unicode MS" w:eastAsia="Arial Unicode MS" w:hAnsi="Arial Unicode MS" w:cs="Arial Unicode MS"/>
          <w:sz w:val="22"/>
          <w:szCs w:val="22"/>
        </w:rPr>
        <w:t>irements, scheduling/allocating/monitoring/reviewing work among the team and being responsible for the successful delivery of the entire project/sub-project(s).</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vExposure</w:t>
      </w:r>
      <w:proofErr w:type="spellEnd"/>
      <w:r>
        <w:rPr>
          <w:rFonts w:ascii="Arial Unicode MS" w:eastAsia="Arial Unicode MS" w:hAnsi="Arial Unicode MS" w:cs="Arial Unicode MS"/>
          <w:sz w:val="22"/>
          <w:szCs w:val="22"/>
        </w:rPr>
        <w:t xml:space="preserve"> to Data ware house concepts and ETL tools. Worked closely with ETL specialist in dete</w:t>
      </w:r>
      <w:r>
        <w:rPr>
          <w:rFonts w:ascii="Arial Unicode MS" w:eastAsia="Arial Unicode MS" w:hAnsi="Arial Unicode MS" w:cs="Arial Unicode MS"/>
          <w:sz w:val="22"/>
          <w:szCs w:val="22"/>
        </w:rPr>
        <w:t>rmining and implementing the best technique for extracting data from a particular source system (DB2 tables and/or files) and moving it to the BI system.</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vFlexible</w:t>
      </w:r>
      <w:proofErr w:type="spellEnd"/>
      <w:r>
        <w:rPr>
          <w:rFonts w:ascii="Arial Unicode MS" w:eastAsia="Arial Unicode MS" w:hAnsi="Arial Unicode MS" w:cs="Arial Unicode MS"/>
          <w:sz w:val="22"/>
          <w:szCs w:val="22"/>
        </w:rPr>
        <w:t>, organized and absolute team member with both excellent management and technical skills. Pro</w:t>
      </w:r>
      <w:r>
        <w:rPr>
          <w:rFonts w:ascii="Arial Unicode MS" w:eastAsia="Arial Unicode MS" w:hAnsi="Arial Unicode MS" w:cs="Arial Unicode MS"/>
          <w:sz w:val="22"/>
          <w:szCs w:val="22"/>
        </w:rPr>
        <w:t>ven ability to manage and grow multicultural teams consisting of both junior and senior members.</w:t>
      </w:r>
      <w:r>
        <w:rPr>
          <w:rFonts w:ascii="Arial Unicode MS" w:eastAsia="Arial Unicode MS" w:hAnsi="Arial Unicode MS" w:cs="Arial Unicode MS"/>
        </w:rPr>
        <w:t xml:space="preserve"> </w:t>
      </w:r>
      <w:r>
        <w:rPr>
          <w:rFonts w:ascii="Arial Unicode MS" w:eastAsia="Arial Unicode MS" w:hAnsi="Arial Unicode MS" w:cs="Arial Unicode MS"/>
          <w:sz w:val="22"/>
          <w:szCs w:val="22"/>
        </w:rPr>
        <w:t>Willingness to undertake risks and deliver on responsibilities.</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w:t>
      </w:r>
      <w:r>
        <w:rPr>
          <w:rFonts w:ascii="Arial Unicode MS" w:eastAsia="Arial Unicode MS" w:hAnsi="Arial Unicode MS" w:cs="Arial Unicode MS"/>
          <w:sz w:val="22"/>
          <w:szCs w:val="22"/>
        </w:rPr>
        <w:t>Excellent</w:t>
      </w:r>
      <w:proofErr w:type="spellEnd"/>
      <w:r>
        <w:rPr>
          <w:rFonts w:ascii="Arial Unicode MS" w:eastAsia="Arial Unicode MS" w:hAnsi="Arial Unicode MS" w:cs="Arial Unicode MS"/>
          <w:sz w:val="22"/>
          <w:szCs w:val="22"/>
        </w:rPr>
        <w:t xml:space="preserve"> prioritization and organization skills including ability to establish priorities independently, strong self-initiative, strong interpersonal skills, ability to deal effectively in a team environment and clear communication skills.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vExpertise</w:t>
      </w:r>
      <w:proofErr w:type="spellEnd"/>
      <w:r>
        <w:rPr>
          <w:rFonts w:ascii="Arial Unicode MS" w:eastAsia="Arial Unicode MS" w:hAnsi="Arial Unicode MS" w:cs="Arial Unicode MS"/>
          <w:sz w:val="22"/>
          <w:szCs w:val="22"/>
        </w:rPr>
        <w:t xml:space="preserve"> in </w:t>
      </w:r>
      <w:r>
        <w:rPr>
          <w:rFonts w:ascii="Arial Unicode MS" w:eastAsia="Arial Unicode MS" w:hAnsi="Arial Unicode MS" w:cs="Arial Unicode MS"/>
          <w:sz w:val="22"/>
          <w:szCs w:val="22"/>
        </w:rPr>
        <w:t>performing different types of testing: Unit, Integration, Stress, Volume, System, Regression and User acceptance testing.</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vServed</w:t>
      </w:r>
      <w:proofErr w:type="spellEnd"/>
      <w:r>
        <w:rPr>
          <w:rFonts w:ascii="Arial Unicode MS" w:eastAsia="Arial Unicode MS" w:hAnsi="Arial Unicode MS" w:cs="Arial Unicode MS"/>
          <w:sz w:val="22"/>
          <w:szCs w:val="22"/>
        </w:rPr>
        <w:t xml:space="preserve"> as primary contact for migration of applications to production, monitoring and support of nightly batch cycle (on call product</w:t>
      </w:r>
      <w:r>
        <w:rPr>
          <w:rFonts w:ascii="Arial Unicode MS" w:eastAsia="Arial Unicode MS" w:hAnsi="Arial Unicode MS" w:cs="Arial Unicode MS"/>
          <w:sz w:val="22"/>
          <w:szCs w:val="22"/>
        </w:rPr>
        <w:t xml:space="preserve">ion support).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vAbility</w:t>
      </w:r>
      <w:proofErr w:type="spellEnd"/>
      <w:r>
        <w:rPr>
          <w:rFonts w:ascii="Arial Unicode MS" w:eastAsia="Arial Unicode MS" w:hAnsi="Arial Unicode MS" w:cs="Arial Unicode MS"/>
          <w:sz w:val="22"/>
          <w:szCs w:val="22"/>
        </w:rPr>
        <w:t xml:space="preserve"> to multi-task and assume leadership role if required.</w:t>
      </w:r>
      <w:r>
        <w:rPr>
          <w:rFonts w:ascii="Arial Unicode MS" w:eastAsia="Arial Unicode MS" w:hAnsi="Arial Unicode MS" w:cs="Arial Unicode MS"/>
        </w:rPr>
        <w:t xml:space="preserve"> </w:t>
      </w:r>
      <w:r>
        <w:rPr>
          <w:rFonts w:ascii="Arial Unicode MS" w:eastAsia="Arial Unicode MS" w:hAnsi="Arial Unicode MS" w:cs="Arial Unicode MS"/>
          <w:sz w:val="22"/>
          <w:szCs w:val="22"/>
        </w:rPr>
        <w:t xml:space="preserve">Pleasing, amiable disposition and a </w:t>
      </w:r>
      <w:r>
        <w:rPr>
          <w:rFonts w:ascii="Arial Unicode MS" w:eastAsia="Arial Unicode MS" w:hAnsi="Arial Unicode MS" w:cs="Arial Unicode MS"/>
          <w:sz w:val="22"/>
          <w:szCs w:val="22"/>
        </w:rPr>
        <w:lastRenderedPageBreak/>
        <w:t>proactive team player</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vExperience</w:t>
      </w:r>
      <w:proofErr w:type="spellEnd"/>
      <w:r>
        <w:rPr>
          <w:rFonts w:ascii="Arial Unicode MS" w:eastAsia="Arial Unicode MS" w:hAnsi="Arial Unicode MS" w:cs="Arial Unicode MS"/>
          <w:sz w:val="22"/>
          <w:szCs w:val="22"/>
        </w:rPr>
        <w:t xml:space="preserve"> in understanding business requirements, preparing low level design, functional/</w:t>
      </w:r>
      <w:proofErr w:type="gramStart"/>
      <w:r>
        <w:rPr>
          <w:rFonts w:ascii="Arial Unicode MS" w:eastAsia="Arial Unicode MS" w:hAnsi="Arial Unicode MS" w:cs="Arial Unicode MS"/>
          <w:sz w:val="22"/>
          <w:szCs w:val="22"/>
        </w:rPr>
        <w:t>technical  specification</w:t>
      </w:r>
      <w:proofErr w:type="gramEnd"/>
      <w:r>
        <w:rPr>
          <w:rFonts w:ascii="Arial Unicode MS" w:eastAsia="Arial Unicode MS" w:hAnsi="Arial Unicode MS" w:cs="Arial Unicode MS"/>
          <w:sz w:val="22"/>
          <w:szCs w:val="22"/>
        </w:rPr>
        <w:t xml:space="preserve"> docu</w:t>
      </w:r>
      <w:r>
        <w:rPr>
          <w:rFonts w:ascii="Arial Unicode MS" w:eastAsia="Arial Unicode MS" w:hAnsi="Arial Unicode MS" w:cs="Arial Unicode MS"/>
          <w:sz w:val="22"/>
          <w:szCs w:val="22"/>
        </w:rPr>
        <w:t>ments.</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8"/>
          <w:szCs w:val="28"/>
        </w:rPr>
        <w:t>Accreditations:</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rsidR="00F807CF" w:rsidRDefault="00F807CF">
      <w:pPr>
        <w:widowControl w:val="0"/>
        <w:ind w:left="360" w:hanging="360"/>
        <w:jc w:val="both"/>
        <w:rPr>
          <w:rFonts w:ascii="Arial Unicode MS" w:eastAsia="Arial Unicode MS" w:hAnsi="Arial Unicode MS" w:cs="Arial Unicode MS"/>
          <w:sz w:val="22"/>
          <w:szCs w:val="22"/>
        </w:rPr>
      </w:pPr>
    </w:p>
    <w:p w:rsidR="00F807CF" w:rsidRDefault="00F807CF">
      <w:pPr>
        <w:widowControl w:val="0"/>
        <w:ind w:left="360" w:hanging="36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Certified Scrum Master.</w:t>
      </w:r>
    </w:p>
    <w:p w:rsidR="00F807CF" w:rsidRDefault="00F807CF">
      <w:pPr>
        <w:widowControl w:val="0"/>
        <w:ind w:left="360" w:hanging="36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Certified Scrum Product Owner.</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ITIL (Information Technology Infrastructure Library) V3 Foundation Certification.</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IBM Certified Database Administrator - DB2 9 DBA for z/OS</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IBM Certified Solution Designer - WebSphere MQ V6.0       </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SAS Programming SAS 9 </w:t>
      </w:r>
      <w:r>
        <w:rPr>
          <w:rFonts w:ascii="Arial Unicode MS" w:eastAsia="Arial Unicode MS" w:hAnsi="Arial Unicode MS" w:cs="Arial Unicode MS"/>
          <w:sz w:val="22"/>
          <w:szCs w:val="22"/>
        </w:rPr>
        <w:t xml:space="preserve">Certification </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Hold Master’s Degree in Computers.</w:t>
      </w:r>
    </w:p>
    <w:p w:rsidR="00E95DDA" w:rsidRDefault="00F807CF">
      <w:pPr>
        <w:widowControl w:val="0"/>
        <w:ind w:left="360" w:hanging="360"/>
        <w:jc w:val="both"/>
        <w:rPr>
          <w:rFonts w:ascii="Arial Unicode MS" w:eastAsia="Arial Unicode MS" w:hAnsi="Arial Unicode MS" w:cs="Arial Unicode MS"/>
        </w:rPr>
      </w:pPr>
      <w:r>
        <w:rPr>
          <w:rFonts w:ascii="Arial Unicode MS" w:eastAsia="Arial Unicode MS" w:hAnsi="Arial Unicode MS" w:cs="Arial Unicode MS"/>
          <w:sz w:val="22"/>
          <w:szCs w:val="22"/>
        </w:rPr>
        <w:t>Hold public trust security clearance.</w:t>
      </w:r>
    </w:p>
    <w:p w:rsidR="00E95DDA" w:rsidRDefault="00F807CF">
      <w:pPr>
        <w:widowControl w:val="0"/>
        <w:ind w:left="360"/>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rsidR="00E95DDA" w:rsidRDefault="00F807CF">
      <w:pPr>
        <w:widowControl w:val="0"/>
        <w:ind w:left="360"/>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8"/>
          <w:szCs w:val="28"/>
        </w:rPr>
        <w:t>Professional trainings attended:</w:t>
      </w:r>
      <w:r>
        <w:rPr>
          <w:rFonts w:ascii="Arial Unicode MS" w:eastAsia="Arial Unicode MS" w:hAnsi="Arial Unicode MS" w:cs="Arial Unicode MS"/>
          <w:b/>
          <w:bCs/>
        </w:rPr>
        <w:t xml:space="preserve">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caps/>
          <w:sz w:val="20"/>
          <w:szCs w:val="20"/>
        </w:rPr>
        <w:t>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vITIL</w:t>
      </w:r>
      <w:proofErr w:type="spellEnd"/>
      <w:r>
        <w:rPr>
          <w:rFonts w:ascii="Arial Unicode MS" w:eastAsia="Arial Unicode MS" w:hAnsi="Arial Unicode MS" w:cs="Arial Unicode MS"/>
          <w:sz w:val="22"/>
          <w:szCs w:val="22"/>
        </w:rPr>
        <w:t xml:space="preserve"> Workshop, FP Counting, PM tool MS Project (2 Weeks).</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vSix</w:t>
      </w:r>
      <w:proofErr w:type="spellEnd"/>
      <w:r>
        <w:rPr>
          <w:rFonts w:ascii="Arial Unicode MS" w:eastAsia="Arial Unicode MS" w:hAnsi="Arial Unicode MS" w:cs="Arial Unicode MS"/>
          <w:sz w:val="22"/>
          <w:szCs w:val="22"/>
        </w:rPr>
        <w:t xml:space="preserve"> Sigma</w:t>
      </w:r>
      <w:r>
        <w:rPr>
          <w:rFonts w:ascii="Arial Unicode MS" w:eastAsia="Arial Unicode MS" w:hAnsi="Arial Unicode MS" w:cs="Arial Unicode MS"/>
          <w:sz w:val="22"/>
          <w:szCs w:val="22"/>
        </w:rPr>
        <w:t>, Scrum Methodologies (2 Days).</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vInformation</w:t>
      </w:r>
      <w:proofErr w:type="spellEnd"/>
      <w:r>
        <w:rPr>
          <w:rFonts w:ascii="Arial Unicode MS" w:eastAsia="Arial Unicode MS" w:hAnsi="Arial Unicode MS" w:cs="Arial Unicode MS"/>
          <w:sz w:val="22"/>
          <w:szCs w:val="22"/>
        </w:rPr>
        <w:t xml:space="preserve"> builders </w:t>
      </w:r>
      <w:proofErr w:type="spellStart"/>
      <w:r>
        <w:rPr>
          <w:rFonts w:ascii="Arial Unicode MS" w:eastAsia="Arial Unicode MS" w:hAnsi="Arial Unicode MS" w:cs="Arial Unicode MS"/>
          <w:sz w:val="22"/>
          <w:szCs w:val="22"/>
        </w:rPr>
        <w:t>Webfocus</w:t>
      </w:r>
      <w:proofErr w:type="spellEnd"/>
      <w:r>
        <w:rPr>
          <w:rFonts w:ascii="Arial Unicode MS" w:eastAsia="Arial Unicode MS" w:hAnsi="Arial Unicode MS" w:cs="Arial Unicode MS"/>
          <w:sz w:val="22"/>
          <w:szCs w:val="22"/>
        </w:rPr>
        <w:t xml:space="preserve"> business intelligence product (1 week).</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vCSQA</w:t>
      </w:r>
      <w:proofErr w:type="spellEnd"/>
      <w:r>
        <w:rPr>
          <w:rFonts w:ascii="Arial Unicode MS" w:eastAsia="Arial Unicode MS" w:hAnsi="Arial Unicode MS" w:cs="Arial Unicode MS"/>
          <w:sz w:val="22"/>
          <w:szCs w:val="22"/>
        </w:rPr>
        <w:t xml:space="preserve"> Practices at IBM at VA, USA (1 Week).</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vCICS</w:t>
      </w:r>
      <w:proofErr w:type="spellEnd"/>
      <w:r>
        <w:rPr>
          <w:rFonts w:ascii="Arial Unicode MS" w:eastAsia="Arial Unicode MS" w:hAnsi="Arial Unicode MS" w:cs="Arial Unicode MS"/>
          <w:sz w:val="22"/>
          <w:szCs w:val="22"/>
        </w:rPr>
        <w:t xml:space="preserve">, DB2, VSAM, MVS &amp; JCL at IBM, Bangalore (2 Months). </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0"/>
          <w:szCs w:val="20"/>
        </w:rPr>
        <w:t>v</w:t>
      </w:r>
      <w:r>
        <w:rPr>
          <w:rFonts w:ascii="Arial Unicode MS" w:eastAsia="Arial Unicode MS" w:hAnsi="Arial Unicode MS" w:cs="Arial Unicode MS"/>
          <w:sz w:val="22"/>
          <w:szCs w:val="22"/>
        </w:rPr>
        <w:t>Java</w:t>
      </w:r>
      <w:proofErr w:type="spellEnd"/>
      <w:r>
        <w:rPr>
          <w:rFonts w:ascii="Arial Unicode MS" w:eastAsia="Arial Unicode MS" w:hAnsi="Arial Unicode MS" w:cs="Arial Unicode MS"/>
          <w:sz w:val="22"/>
          <w:szCs w:val="22"/>
        </w:rPr>
        <w:t xml:space="preserve"> and UNIX training at Bangalore (1 Month).</w:t>
      </w:r>
    </w:p>
    <w:p w:rsidR="00E95DDA" w:rsidRDefault="00F807CF">
      <w:pPr>
        <w:widowControl w:val="0"/>
        <w:ind w:left="36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0"/>
          <w:szCs w:val="20"/>
        </w:rPr>
        <w:t>v</w:t>
      </w:r>
      <w:r>
        <w:rPr>
          <w:rFonts w:ascii="Arial Unicode MS" w:eastAsia="Arial Unicode MS" w:hAnsi="Arial Unicode MS" w:cs="Arial Unicode MS"/>
          <w:sz w:val="22"/>
          <w:szCs w:val="22"/>
        </w:rPr>
        <w:t>Mainframe</w:t>
      </w:r>
      <w:proofErr w:type="spellEnd"/>
      <w:r>
        <w:rPr>
          <w:rFonts w:ascii="Arial Unicode MS" w:eastAsia="Arial Unicode MS" w:hAnsi="Arial Unicode MS" w:cs="Arial Unicode MS"/>
          <w:sz w:val="22"/>
          <w:szCs w:val="22"/>
        </w:rPr>
        <w:t xml:space="preserve"> BMC (1 day).</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8"/>
          <w:szCs w:val="28"/>
        </w:rPr>
        <w:t>Employer Matrix:</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tbl>
      <w:tblPr>
        <w:tblW w:w="0" w:type="auto"/>
        <w:tblInd w:w="118"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4630"/>
        <w:gridCol w:w="4602"/>
      </w:tblGrid>
      <w:tr w:rsidR="00E95DDA">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TMI-Solutions, MD, USA</w:t>
            </w:r>
          </w:p>
        </w:tc>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August 2005 – till date</w:t>
            </w:r>
          </w:p>
        </w:tc>
      </w:tr>
      <w:tr w:rsidR="00E95DDA">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IBM Global Services, USA</w:t>
            </w:r>
          </w:p>
        </w:tc>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August 2001 – July 2005 </w:t>
            </w:r>
          </w:p>
        </w:tc>
      </w:tr>
      <w:tr w:rsidR="00E95DDA">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IT Solutions, India</w:t>
            </w:r>
          </w:p>
        </w:tc>
        <w:tc>
          <w:tcPr>
            <w:tcW w:w="50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March 1998 – July 2001 </w:t>
            </w:r>
          </w:p>
        </w:tc>
      </w:tr>
    </w:tbl>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sz w:val="28"/>
          <w:szCs w:val="28"/>
        </w:rPr>
        <w:t>Technical Skills:</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caps/>
          <w:sz w:val="20"/>
          <w:szCs w:val="20"/>
        </w:rPr>
        <w:t> </w:t>
      </w:r>
    </w:p>
    <w:tbl>
      <w:tblPr>
        <w:tblW w:w="0" w:type="auto"/>
        <w:tblInd w:w="118"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594"/>
        <w:gridCol w:w="6638"/>
      </w:tblGrid>
      <w:tr w:rsidR="00E95DDA">
        <w:tc>
          <w:tcPr>
            <w:tcW w:w="27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Operating Systems</w:t>
            </w:r>
          </w:p>
        </w:tc>
        <w:tc>
          <w:tcPr>
            <w:tcW w:w="72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MVS/ESA, Z/OS, OS/390, </w:t>
            </w:r>
            <w:r>
              <w:rPr>
                <w:rFonts w:ascii="Arial Unicode MS" w:eastAsia="Arial Unicode MS" w:hAnsi="Arial Unicode MS" w:cs="Arial Unicode MS"/>
                <w:sz w:val="22"/>
                <w:szCs w:val="22"/>
              </w:rPr>
              <w:t>Windows, UNIX.</w:t>
            </w:r>
          </w:p>
        </w:tc>
      </w:tr>
      <w:tr w:rsidR="00E95DDA">
        <w:tc>
          <w:tcPr>
            <w:tcW w:w="27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Languages</w:t>
            </w:r>
          </w:p>
        </w:tc>
        <w:tc>
          <w:tcPr>
            <w:tcW w:w="72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COBOL, PL/I, JCL, SAS, REXX, .NET, C#, Java, C, C++, XML.</w:t>
            </w:r>
          </w:p>
        </w:tc>
      </w:tr>
      <w:tr w:rsidR="00E95DDA">
        <w:tc>
          <w:tcPr>
            <w:tcW w:w="27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OLTP</w:t>
            </w:r>
          </w:p>
        </w:tc>
        <w:tc>
          <w:tcPr>
            <w:tcW w:w="72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CICS, IMS/DC, ISPF Panels.</w:t>
            </w:r>
          </w:p>
        </w:tc>
      </w:tr>
      <w:tr w:rsidR="00E95DDA">
        <w:tc>
          <w:tcPr>
            <w:tcW w:w="27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Databases</w:t>
            </w:r>
          </w:p>
        </w:tc>
        <w:tc>
          <w:tcPr>
            <w:tcW w:w="72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DB2, UDB, IMS/DB, VSAM, Oracle.</w:t>
            </w:r>
          </w:p>
        </w:tc>
      </w:tr>
      <w:tr w:rsidR="00E95DDA">
        <w:tc>
          <w:tcPr>
            <w:tcW w:w="27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Tools and Utilities</w:t>
            </w:r>
          </w:p>
        </w:tc>
        <w:tc>
          <w:tcPr>
            <w:tcW w:w="725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13" w:type="dxa"/>
            </w:tcMar>
          </w:tcPr>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TSO, Visio, Erwin, BMC utility, </w:t>
            </w:r>
            <w:r>
              <w:rPr>
                <w:rFonts w:ascii="Arial Unicode MS" w:eastAsia="Arial Unicode MS" w:hAnsi="Arial Unicode MS" w:cs="Arial Unicode MS"/>
                <w:sz w:val="22"/>
                <w:szCs w:val="22"/>
              </w:rPr>
              <w:t xml:space="preserve">QMF, SPUFI, ETI, MQ Series, CICS Web services, </w:t>
            </w:r>
            <w:proofErr w:type="spellStart"/>
            <w:r>
              <w:rPr>
                <w:rFonts w:ascii="Arial Unicode MS" w:eastAsia="Arial Unicode MS" w:hAnsi="Arial Unicode MS" w:cs="Arial Unicode MS"/>
                <w:sz w:val="22"/>
                <w:szCs w:val="22"/>
              </w:rPr>
              <w:t>Endevor</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Changeman</w:t>
            </w:r>
            <w:proofErr w:type="spellEnd"/>
            <w:r>
              <w:rPr>
                <w:rFonts w:ascii="Arial Unicode MS" w:eastAsia="Arial Unicode MS" w:hAnsi="Arial Unicode MS" w:cs="Arial Unicode MS"/>
                <w:sz w:val="22"/>
                <w:szCs w:val="22"/>
              </w:rPr>
              <w:t xml:space="preserve">, </w:t>
            </w:r>
            <w:proofErr w:type="spellStart"/>
            <w:r>
              <w:rPr>
                <w:rFonts w:ascii="Arial Unicode MS" w:eastAsia="Arial Unicode MS" w:hAnsi="Arial Unicode MS" w:cs="Arial Unicode MS"/>
                <w:sz w:val="22"/>
                <w:szCs w:val="22"/>
              </w:rPr>
              <w:t>Easytrieve</w:t>
            </w:r>
            <w:proofErr w:type="spellEnd"/>
            <w:r>
              <w:rPr>
                <w:rFonts w:ascii="Arial Unicode MS" w:eastAsia="Arial Unicode MS" w:hAnsi="Arial Unicode MS" w:cs="Arial Unicode MS"/>
                <w:sz w:val="22"/>
                <w:szCs w:val="22"/>
              </w:rPr>
              <w:t xml:space="preserve">, CTG, DB2 Connect, DOC Direct, </w:t>
            </w:r>
            <w:proofErr w:type="spellStart"/>
            <w:r>
              <w:rPr>
                <w:rFonts w:ascii="Arial Unicode MS" w:eastAsia="Arial Unicode MS" w:hAnsi="Arial Unicode MS" w:cs="Arial Unicode MS"/>
                <w:sz w:val="22"/>
                <w:szCs w:val="22"/>
              </w:rPr>
              <w:t>Omegamon</w:t>
            </w:r>
            <w:proofErr w:type="spellEnd"/>
            <w:r>
              <w:rPr>
                <w:rFonts w:ascii="Arial Unicode MS" w:eastAsia="Arial Unicode MS" w:hAnsi="Arial Unicode MS" w:cs="Arial Unicode MS"/>
                <w:sz w:val="22"/>
                <w:szCs w:val="22"/>
              </w:rPr>
              <w:t xml:space="preserve">, Expeditor, File-Aid, File-Manager, FTP, OPC, RMDS, SCLM, CLIST, Web focus, ETL, stored procedures, </w:t>
            </w:r>
            <w:proofErr w:type="spellStart"/>
            <w:r>
              <w:rPr>
                <w:rFonts w:ascii="Arial Unicode MS" w:eastAsia="Arial Unicode MS" w:hAnsi="Arial Unicode MS" w:cs="Arial Unicode MS"/>
                <w:sz w:val="22"/>
                <w:szCs w:val="22"/>
              </w:rPr>
              <w:t>Intertest</w:t>
            </w:r>
            <w:proofErr w:type="spellEnd"/>
            <w:r>
              <w:rPr>
                <w:rFonts w:ascii="Arial Unicode MS" w:eastAsia="Arial Unicode MS" w:hAnsi="Arial Unicode MS" w:cs="Arial Unicode MS"/>
                <w:sz w:val="22"/>
                <w:szCs w:val="22"/>
              </w:rPr>
              <w:t>, QUICKSTART, ABEND-AID, CONN</w:t>
            </w:r>
            <w:r>
              <w:rPr>
                <w:rFonts w:ascii="Arial Unicode MS" w:eastAsia="Arial Unicode MS" w:hAnsi="Arial Unicode MS" w:cs="Arial Unicode MS"/>
                <w:sz w:val="22"/>
                <w:szCs w:val="22"/>
              </w:rPr>
              <w:t xml:space="preserve">ECT Direct, SORT, </w:t>
            </w:r>
            <w:proofErr w:type="spellStart"/>
            <w:r>
              <w:rPr>
                <w:rFonts w:ascii="Arial Unicode MS" w:eastAsia="Arial Unicode MS" w:hAnsi="Arial Unicode MS" w:cs="Arial Unicode MS"/>
                <w:sz w:val="22"/>
                <w:szCs w:val="22"/>
              </w:rPr>
              <w:t>syncsort</w:t>
            </w:r>
            <w:proofErr w:type="spellEnd"/>
            <w:r>
              <w:rPr>
                <w:rFonts w:ascii="Arial Unicode MS" w:eastAsia="Arial Unicode MS" w:hAnsi="Arial Unicode MS" w:cs="Arial Unicode MS"/>
                <w:sz w:val="22"/>
                <w:szCs w:val="22"/>
              </w:rPr>
              <w:t xml:space="preserve">, fault detector, DB2 </w:t>
            </w:r>
            <w:proofErr w:type="spellStart"/>
            <w:r>
              <w:rPr>
                <w:rFonts w:ascii="Arial Unicode MS" w:eastAsia="Arial Unicode MS" w:hAnsi="Arial Unicode MS" w:cs="Arial Unicode MS"/>
                <w:sz w:val="22"/>
                <w:szCs w:val="22"/>
              </w:rPr>
              <w:t>mainview</w:t>
            </w:r>
            <w:proofErr w:type="spellEnd"/>
            <w:r>
              <w:rPr>
                <w:rFonts w:ascii="Arial Unicode MS" w:eastAsia="Arial Unicode MS" w:hAnsi="Arial Unicode MS" w:cs="Arial Unicode MS"/>
                <w:sz w:val="22"/>
                <w:szCs w:val="22"/>
              </w:rPr>
              <w:t>, general IBM and CA Utilities.</w:t>
            </w:r>
          </w:p>
        </w:tc>
      </w:tr>
    </w:tbl>
    <w:p w:rsidR="00E95DDA" w:rsidRDefault="00F807CF">
      <w:pPr>
        <w:widowControl w:val="0"/>
        <w:pBdr>
          <w:bottom w:val="single" w:sz="30" w:space="1" w:color="000000"/>
        </w:pBdr>
        <w:spacing w:after="20"/>
        <w:jc w:val="both"/>
        <w:rPr>
          <w:rFonts w:ascii="Arial Unicode MS" w:eastAsia="Arial Unicode MS" w:hAnsi="Arial Unicode MS" w:cs="Arial Unicode MS"/>
        </w:rPr>
      </w:pPr>
      <w:r>
        <w:rPr>
          <w:rFonts w:ascii="Arial Unicode MS" w:eastAsia="Arial Unicode MS" w:hAnsi="Arial Unicode MS" w:cs="Arial Unicode MS"/>
          <w:b/>
          <w:bCs/>
        </w:rPr>
        <w:t>Professional Experience:</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caps/>
          <w:sz w:val="22"/>
          <w:szCs w:val="22"/>
        </w:rPr>
        <w:lastRenderedPageBreak/>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rPr>
        <w:t>Client: Marriot International - Bethesda, MD</w:t>
      </w:r>
      <w:r>
        <w:rPr>
          <w:rFonts w:ascii="Arial Unicode MS" w:eastAsia="Arial Unicode MS" w:hAnsi="Arial Unicode MS" w:cs="Arial Unicode MS"/>
          <w:b/>
          <w:bCs/>
        </w:rPr>
        <w:tab/>
        <w:t xml:space="preserve">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Role: Sr. Consultant</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 xml:space="preserve"> </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sz w:val="22"/>
          <w:szCs w:val="22"/>
        </w:rPr>
        <w:t>May 2012 to Current</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Marriott's</w:t>
      </w:r>
      <w:r>
        <w:rPr>
          <w:rFonts w:ascii="Arial Unicode MS" w:eastAsia="Arial Unicode MS" w:hAnsi="Arial Unicode MS" w:cs="Arial Unicode MS"/>
          <w:sz w:val="22"/>
          <w:szCs w:val="22"/>
        </w:rPr>
        <w:t xml:space="preserve"> Automated Reservations System for Hotel Accommodations (MARSHA) is known in the hospitality industry as one of the best reservations systems in the world, a leader in the industry.</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ØDeveloped</w:t>
      </w:r>
      <w:proofErr w:type="spellEnd"/>
      <w:r>
        <w:rPr>
          <w:rFonts w:ascii="Arial Unicode MS" w:eastAsia="Arial Unicode MS" w:hAnsi="Arial Unicode MS" w:cs="Arial Unicode MS"/>
          <w:sz w:val="22"/>
          <w:szCs w:val="22"/>
        </w:rPr>
        <w:t xml:space="preserve"> and Tested new programs and enhancements</w:t>
      </w:r>
      <w:r>
        <w:rPr>
          <w:rFonts w:ascii="Arial Unicode MS" w:eastAsia="Arial Unicode MS" w:hAnsi="Arial Unicode MS" w:cs="Arial Unicode MS"/>
          <w:sz w:val="22"/>
          <w:szCs w:val="22"/>
        </w:rPr>
        <w:t xml:space="preserve"> for Group Pace Eclipse for One Yield Strategy project.</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ØWorked</w:t>
      </w:r>
      <w:proofErr w:type="spellEnd"/>
      <w:r>
        <w:rPr>
          <w:rFonts w:ascii="Arial Unicode MS" w:eastAsia="Arial Unicode MS" w:hAnsi="Arial Unicode MS" w:cs="Arial Unicode MS"/>
          <w:sz w:val="22"/>
          <w:szCs w:val="22"/>
        </w:rPr>
        <w:t xml:space="preserve"> on enhancements/fixes for One Yield Strategy and Revenue Planning DB2 Stored Procedures and tested them using IBM Data Studio.</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ØManaged</w:t>
      </w:r>
      <w:proofErr w:type="spellEnd"/>
      <w:r>
        <w:rPr>
          <w:rFonts w:ascii="Arial Unicode MS" w:eastAsia="Arial Unicode MS" w:hAnsi="Arial Unicode MS" w:cs="Arial Unicode MS"/>
          <w:sz w:val="22"/>
          <w:szCs w:val="22"/>
        </w:rPr>
        <w:t xml:space="preserve"> Daily Batch process for the 3 regions USA, Europe and As</w:t>
      </w:r>
      <w:r>
        <w:rPr>
          <w:rFonts w:ascii="Arial Unicode MS" w:eastAsia="Arial Unicode MS" w:hAnsi="Arial Unicode MS" w:cs="Arial Unicode MS"/>
          <w:sz w:val="22"/>
          <w:szCs w:val="22"/>
        </w:rPr>
        <w:t>ia, as a member of Production support team assisting in System maintenance and deployment.</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ØInvolved</w:t>
      </w:r>
      <w:proofErr w:type="spellEnd"/>
      <w:r>
        <w:rPr>
          <w:rFonts w:ascii="Arial Unicode MS" w:eastAsia="Arial Unicode MS" w:hAnsi="Arial Unicode MS" w:cs="Arial Unicode MS"/>
          <w:sz w:val="22"/>
          <w:szCs w:val="22"/>
        </w:rPr>
        <w:t xml:space="preserve"> in disaster recovery exercises between production &amp; contingency data centers.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ØWritten</w:t>
      </w:r>
      <w:proofErr w:type="spellEnd"/>
      <w:r>
        <w:rPr>
          <w:rFonts w:ascii="Arial Unicode MS" w:eastAsia="Arial Unicode MS" w:hAnsi="Arial Unicode MS" w:cs="Arial Unicode MS"/>
          <w:sz w:val="22"/>
          <w:szCs w:val="22"/>
        </w:rPr>
        <w:t>/Modified several batch programs using COBOL, Stored Procedures, DB2,</w:t>
      </w:r>
      <w:r>
        <w:rPr>
          <w:rFonts w:ascii="Arial Unicode MS" w:eastAsia="Arial Unicode MS" w:hAnsi="Arial Unicode MS" w:cs="Arial Unicode MS"/>
          <w:sz w:val="22"/>
          <w:szCs w:val="22"/>
        </w:rPr>
        <w:t xml:space="preserve"> MQ and VSAM.</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ØManaged</w:t>
      </w:r>
      <w:proofErr w:type="spellEnd"/>
      <w:r>
        <w:rPr>
          <w:rFonts w:ascii="Arial Unicode MS" w:eastAsia="Arial Unicode MS" w:hAnsi="Arial Unicode MS" w:cs="Arial Unicode MS"/>
          <w:sz w:val="22"/>
          <w:szCs w:val="22"/>
        </w:rPr>
        <w:t xml:space="preserve"> Queues using RFHUTILC and MQ explorer.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ØMeet</w:t>
      </w:r>
      <w:proofErr w:type="spellEnd"/>
      <w:r>
        <w:rPr>
          <w:rFonts w:ascii="Arial Unicode MS" w:eastAsia="Arial Unicode MS" w:hAnsi="Arial Unicode MS" w:cs="Arial Unicode MS"/>
          <w:sz w:val="22"/>
          <w:szCs w:val="22"/>
        </w:rPr>
        <w:t xml:space="preserve"> with end users and department heads to gather and document requirements, establish technical specifications.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ØInvestigated</w:t>
      </w:r>
      <w:proofErr w:type="spellEnd"/>
      <w:r>
        <w:rPr>
          <w:rFonts w:ascii="Arial Unicode MS" w:eastAsia="Arial Unicode MS" w:hAnsi="Arial Unicode MS" w:cs="Arial Unicode MS"/>
          <w:sz w:val="22"/>
          <w:szCs w:val="22"/>
        </w:rPr>
        <w:t xml:space="preserve"> complicated performance and stability issues involving a large, </w:t>
      </w:r>
      <w:r>
        <w:rPr>
          <w:rFonts w:ascii="Arial Unicode MS" w:eastAsia="Arial Unicode MS" w:hAnsi="Arial Unicode MS" w:cs="Arial Unicode MS"/>
          <w:sz w:val="22"/>
          <w:szCs w:val="22"/>
        </w:rPr>
        <w:t xml:space="preserve">sophisticated and evolving code base. Involved in tuning the database to increase the overall performance.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ØInvolved</w:t>
      </w:r>
      <w:proofErr w:type="spellEnd"/>
      <w:r>
        <w:rPr>
          <w:rFonts w:ascii="Arial Unicode MS" w:eastAsia="Arial Unicode MS" w:hAnsi="Arial Unicode MS" w:cs="Arial Unicode MS"/>
          <w:sz w:val="22"/>
          <w:szCs w:val="22"/>
        </w:rPr>
        <w:t xml:space="preserve"> in the transition of Marriott International Account to TCS.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ØActively</w:t>
      </w:r>
      <w:proofErr w:type="spellEnd"/>
      <w:r>
        <w:rPr>
          <w:rFonts w:ascii="Arial Unicode MS" w:eastAsia="Arial Unicode MS" w:hAnsi="Arial Unicode MS" w:cs="Arial Unicode MS"/>
          <w:sz w:val="22"/>
          <w:szCs w:val="22"/>
        </w:rPr>
        <w:t xml:space="preserve"> involved with customers to determine business requirements.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ØPrepar</w:t>
      </w:r>
      <w:r>
        <w:rPr>
          <w:rFonts w:ascii="Arial Unicode MS" w:eastAsia="Arial Unicode MS" w:hAnsi="Arial Unicode MS" w:cs="Arial Unicode MS"/>
          <w:sz w:val="22"/>
          <w:szCs w:val="22"/>
        </w:rPr>
        <w:t>ed</w:t>
      </w:r>
      <w:proofErr w:type="spellEnd"/>
      <w:r>
        <w:rPr>
          <w:rFonts w:ascii="Arial Unicode MS" w:eastAsia="Arial Unicode MS" w:hAnsi="Arial Unicode MS" w:cs="Arial Unicode MS"/>
          <w:sz w:val="22"/>
          <w:szCs w:val="22"/>
        </w:rPr>
        <w:t xml:space="preserve"> technical design document, flow charts, OY/TY process info, and helpful quick reference guides for Marriott IRSS team.</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Environment:</w:t>
      </w:r>
      <w:r>
        <w:rPr>
          <w:rFonts w:ascii="Arial Unicode MS" w:eastAsia="Arial Unicode MS" w:hAnsi="Arial Unicode MS" w:cs="Arial Unicode MS"/>
          <w:sz w:val="22"/>
          <w:szCs w:val="22"/>
        </w:rPr>
        <w:t xml:space="preserve"> MVS/ESA, VSAM, COBOL, DB2, JCL, QMF, BMC, SFTP, REXX, SAS, ENDEVOR, ORACLE, </w:t>
      </w:r>
      <w:proofErr w:type="spellStart"/>
      <w:r>
        <w:rPr>
          <w:rFonts w:ascii="Arial Unicode MS" w:eastAsia="Arial Unicode MS" w:hAnsi="Arial Unicode MS" w:cs="Arial Unicode MS"/>
          <w:sz w:val="22"/>
          <w:szCs w:val="22"/>
        </w:rPr>
        <w:t>Mainview</w:t>
      </w:r>
      <w:proofErr w:type="spellEnd"/>
      <w:r>
        <w:rPr>
          <w:rFonts w:ascii="Arial Unicode MS" w:eastAsia="Arial Unicode MS" w:hAnsi="Arial Unicode MS" w:cs="Arial Unicode MS"/>
          <w:sz w:val="22"/>
          <w:szCs w:val="22"/>
        </w:rPr>
        <w:t>, MQ Series, File-Aid, QMF, SPUFI.</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rPr>
        <w:t>C</w:t>
      </w:r>
      <w:bookmarkStart w:id="0" w:name="_GoBack"/>
      <w:bookmarkEnd w:id="0"/>
      <w:r>
        <w:rPr>
          <w:rFonts w:ascii="Arial Unicode MS" w:eastAsia="Arial Unicode MS" w:hAnsi="Arial Unicode MS" w:cs="Arial Unicode MS"/>
          <w:b/>
          <w:bCs/>
        </w:rPr>
        <w:t>lient: Lockheed Martin/SSA – Baltimore, MD</w:t>
      </w:r>
      <w:r>
        <w:rPr>
          <w:rFonts w:ascii="Arial Unicode MS" w:eastAsia="Arial Unicode MS" w:hAnsi="Arial Unicode MS" w:cs="Arial Unicode MS"/>
          <w:b/>
          <w:bCs/>
        </w:rPr>
        <w:tab/>
        <w:t xml:space="preserve">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Role: Sr. Mainframe Programmer/ Data Modeler </w:t>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b/>
          <w:bCs/>
          <w:sz w:val="22"/>
          <w:szCs w:val="22"/>
        </w:rPr>
        <w:tab/>
      </w:r>
      <w:r>
        <w:rPr>
          <w:rFonts w:ascii="Arial Unicode MS" w:eastAsia="Arial Unicode MS" w:hAnsi="Arial Unicode MS" w:cs="Arial Unicode MS"/>
          <w:b/>
          <w:bCs/>
          <w:sz w:val="22"/>
          <w:szCs w:val="22"/>
        </w:rPr>
        <w:tab/>
        <w:t xml:space="preserve">    </w:t>
      </w:r>
      <w:r>
        <w:rPr>
          <w:rFonts w:ascii="Arial Unicode MS" w:eastAsia="Arial Unicode MS" w:hAnsi="Arial Unicode MS" w:cs="Arial Unicode MS"/>
          <w:sz w:val="22"/>
          <w:szCs w:val="22"/>
        </w:rPr>
        <w:t>January 2012 to April 2012</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The Social Security Administration (SSA) is committed to improving the quality and speed of the disa</w:t>
      </w:r>
      <w:r>
        <w:rPr>
          <w:rFonts w:ascii="Arial Unicode MS" w:eastAsia="Arial Unicode MS" w:hAnsi="Arial Unicode MS" w:cs="Arial Unicode MS"/>
          <w:sz w:val="22"/>
          <w:szCs w:val="22"/>
        </w:rPr>
        <w:t>bility process by examining the entire process from the first contact with the applicant through the final level of appeal. The primary purpose of the Disability Case Processing System (DCPS) project is to replace the current five disability case processin</w:t>
      </w:r>
      <w:r>
        <w:rPr>
          <w:rFonts w:ascii="Arial Unicode MS" w:eastAsia="Arial Unicode MS" w:hAnsi="Arial Unicode MS" w:cs="Arial Unicode MS"/>
          <w:sz w:val="22"/>
          <w:szCs w:val="22"/>
        </w:rPr>
        <w:t xml:space="preserve">g systems with a modern web-enabled common system. This new common system will also allow SSA and </w:t>
      </w:r>
      <w:proofErr w:type="gramStart"/>
      <w:r>
        <w:rPr>
          <w:rFonts w:ascii="Arial Unicode MS" w:eastAsia="Arial Unicode MS" w:hAnsi="Arial Unicode MS" w:cs="Arial Unicode MS"/>
          <w:sz w:val="22"/>
          <w:szCs w:val="22"/>
        </w:rPr>
        <w:t>the  disability</w:t>
      </w:r>
      <w:proofErr w:type="gramEnd"/>
      <w:r>
        <w:rPr>
          <w:rFonts w:ascii="Arial Unicode MS" w:eastAsia="Arial Unicode MS" w:hAnsi="Arial Unicode MS" w:cs="Arial Unicode MS"/>
          <w:sz w:val="22"/>
          <w:szCs w:val="22"/>
        </w:rPr>
        <w:t xml:space="preserve"> processing components to leverage the latest systems architecture, security and application development technologies and standards, and to lay</w:t>
      </w:r>
      <w:r>
        <w:rPr>
          <w:rFonts w:ascii="Arial Unicode MS" w:eastAsia="Arial Unicode MS" w:hAnsi="Arial Unicode MS" w:cs="Arial Unicode MS"/>
          <w:sz w:val="22"/>
          <w:szCs w:val="22"/>
        </w:rPr>
        <w:t xml:space="preserve"> the foundation to support future HIT initiatives and improved interfaces with other SSA components.  DCPS will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t>Support the Disability Determination business process</w:t>
      </w:r>
    </w:p>
    <w:p w:rsidR="00E95DDA" w:rsidRDefault="00F807CF">
      <w:pPr>
        <w:ind w:firstLine="720"/>
        <w:jc w:val="both"/>
        <w:rPr>
          <w:rFonts w:ascii="Arial Unicode MS" w:eastAsia="Arial Unicode MS" w:hAnsi="Arial Unicode MS" w:cs="Arial Unicode MS"/>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t>Use Service Oriented Architecture principles</w:t>
      </w:r>
    </w:p>
    <w:p w:rsidR="00E95DDA" w:rsidRDefault="00F807CF">
      <w:pPr>
        <w:ind w:left="1440" w:hanging="720"/>
        <w:jc w:val="both"/>
        <w:rPr>
          <w:rFonts w:ascii="Arial Unicode MS" w:eastAsia="Arial Unicode MS" w:hAnsi="Arial Unicode MS" w:cs="Arial Unicode MS"/>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t xml:space="preserve">Be flexible so changes to policy, </w:t>
      </w:r>
      <w:r>
        <w:rPr>
          <w:rFonts w:ascii="Arial Unicode MS" w:eastAsia="Arial Unicode MS" w:hAnsi="Arial Unicode MS" w:cs="Arial Unicode MS"/>
          <w:sz w:val="22"/>
          <w:szCs w:val="22"/>
        </w:rPr>
        <w:t>procedures, or law can be accommodated quickly and easily</w:t>
      </w:r>
    </w:p>
    <w:p w:rsidR="00E95DDA" w:rsidRDefault="00F807CF">
      <w:pPr>
        <w:ind w:left="1440" w:hanging="720"/>
        <w:jc w:val="both"/>
        <w:rPr>
          <w:rFonts w:ascii="Arial Unicode MS" w:eastAsia="Arial Unicode MS" w:hAnsi="Arial Unicode MS" w:cs="Arial Unicode MS"/>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t>Integrate with existing software applications already in use by other agency components</w:t>
      </w:r>
    </w:p>
    <w:p w:rsidR="00E95DDA" w:rsidRDefault="00F807CF">
      <w:pPr>
        <w:ind w:firstLine="720"/>
        <w:jc w:val="both"/>
        <w:rPr>
          <w:rFonts w:ascii="Arial Unicode MS" w:eastAsia="Arial Unicode MS" w:hAnsi="Arial Unicode MS" w:cs="Arial Unicode MS"/>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t xml:space="preserve">Access historical data </w:t>
      </w:r>
    </w:p>
    <w:p w:rsidR="00E95DDA" w:rsidRDefault="00F807CF">
      <w:pPr>
        <w:ind w:firstLine="720"/>
        <w:jc w:val="both"/>
        <w:rPr>
          <w:rFonts w:ascii="Arial Unicode MS" w:eastAsia="Arial Unicode MS" w:hAnsi="Arial Unicode MS" w:cs="Arial Unicode MS"/>
        </w:rPr>
      </w:pPr>
      <w:r>
        <w:rPr>
          <w:rFonts w:ascii="Arial Unicode MS" w:eastAsia="Arial Unicode MS" w:hAnsi="Arial Unicode MS" w:cs="Arial Unicode MS"/>
          <w:sz w:val="22"/>
          <w:szCs w:val="22"/>
        </w:rPr>
        <w:lastRenderedPageBreak/>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color w:val="000000"/>
          <w:sz w:val="22"/>
          <w:szCs w:val="22"/>
          <w:shd w:val="clear" w:color="auto" w:fill="FFFFFF"/>
        </w:rPr>
        <w:t>Participated</w:t>
      </w:r>
      <w:proofErr w:type="spellEnd"/>
      <w:r>
        <w:rPr>
          <w:rFonts w:ascii="Arial Unicode MS" w:eastAsia="Arial Unicode MS" w:hAnsi="Arial Unicode MS" w:cs="Arial Unicode MS"/>
          <w:color w:val="000000"/>
          <w:sz w:val="22"/>
          <w:szCs w:val="22"/>
          <w:shd w:val="clear" w:color="auto" w:fill="FFFFFF"/>
        </w:rPr>
        <w:t xml:space="preserve"> in requirement gathering session with busines</w:t>
      </w:r>
      <w:r>
        <w:rPr>
          <w:rFonts w:ascii="Arial Unicode MS" w:eastAsia="Arial Unicode MS" w:hAnsi="Arial Unicode MS" w:cs="Arial Unicode MS"/>
          <w:color w:val="000000"/>
          <w:sz w:val="22"/>
          <w:szCs w:val="22"/>
          <w:shd w:val="clear" w:color="auto" w:fill="FFFFFF"/>
        </w:rPr>
        <w:t>s users to understand and document the business requirements as well as the goals of the project.</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color w:val="000000"/>
          <w:sz w:val="22"/>
          <w:szCs w:val="22"/>
          <w:shd w:val="clear" w:color="auto" w:fill="FFFFFF"/>
        </w:rPr>
        <w:t>Identified</w:t>
      </w:r>
      <w:proofErr w:type="spellEnd"/>
      <w:r>
        <w:rPr>
          <w:rFonts w:ascii="Arial Unicode MS" w:eastAsia="Arial Unicode MS" w:hAnsi="Arial Unicode MS" w:cs="Arial Unicode MS"/>
          <w:color w:val="000000"/>
          <w:sz w:val="22"/>
          <w:szCs w:val="22"/>
          <w:shd w:val="clear" w:color="auto" w:fill="FFFFFF"/>
        </w:rPr>
        <w:t xml:space="preserve"> various facts, dimensions, bridges and cross reference entities from the source system and business requirements to be used for the data warehouse</w:t>
      </w:r>
      <w:r>
        <w:rPr>
          <w:rFonts w:ascii="Arial Unicode MS" w:eastAsia="Arial Unicode MS" w:hAnsi="Arial Unicode MS" w:cs="Arial Unicode MS"/>
          <w:color w:val="000000"/>
          <w:sz w:val="22"/>
          <w:szCs w:val="22"/>
          <w:shd w:val="clear" w:color="auto" w:fill="FFFFFF"/>
        </w:rPr>
        <w:t xml:space="preserve"> system consultative exam (CE) and fiscal subject area.</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color w:val="000000"/>
          <w:sz w:val="22"/>
          <w:szCs w:val="22"/>
          <w:shd w:val="clear" w:color="auto" w:fill="FFFFFF"/>
        </w:rPr>
        <w:t>Implemented</w:t>
      </w:r>
      <w:proofErr w:type="spellEnd"/>
      <w:r>
        <w:rPr>
          <w:rFonts w:ascii="Arial Unicode MS" w:eastAsia="Arial Unicode MS" w:hAnsi="Arial Unicode MS" w:cs="Arial Unicode MS"/>
          <w:color w:val="000000"/>
          <w:sz w:val="22"/>
          <w:szCs w:val="22"/>
          <w:shd w:val="clear" w:color="auto" w:fill="FFFFFF"/>
        </w:rPr>
        <w:t xml:space="preserve"> the standard naming conventions for the entities and attributes of logical and physical model.</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color w:val="000000"/>
          <w:sz w:val="22"/>
          <w:szCs w:val="22"/>
          <w:shd w:val="clear" w:color="auto" w:fill="FFFFFF"/>
        </w:rPr>
        <w:t>Created</w:t>
      </w:r>
      <w:proofErr w:type="spellEnd"/>
      <w:r>
        <w:rPr>
          <w:rFonts w:ascii="Arial Unicode MS" w:eastAsia="Arial Unicode MS" w:hAnsi="Arial Unicode MS" w:cs="Arial Unicode MS"/>
          <w:color w:val="000000"/>
          <w:sz w:val="22"/>
          <w:szCs w:val="22"/>
          <w:shd w:val="clear" w:color="auto" w:fill="FFFFFF"/>
        </w:rPr>
        <w:t xml:space="preserve"> the dimensional logical model with approximately 50 entities and 600 attributes usi</w:t>
      </w:r>
      <w:r>
        <w:rPr>
          <w:rFonts w:ascii="Arial Unicode MS" w:eastAsia="Arial Unicode MS" w:hAnsi="Arial Unicode MS" w:cs="Arial Unicode MS"/>
          <w:color w:val="000000"/>
          <w:sz w:val="22"/>
          <w:szCs w:val="22"/>
          <w:shd w:val="clear" w:color="auto" w:fill="FFFFFF"/>
        </w:rPr>
        <w:t>ng ERWIN.</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color w:val="000000"/>
          <w:sz w:val="22"/>
          <w:szCs w:val="22"/>
          <w:shd w:val="clear" w:color="auto" w:fill="FFFFFF"/>
        </w:rPr>
        <w:t>Reviewed</w:t>
      </w:r>
      <w:proofErr w:type="spellEnd"/>
      <w:r>
        <w:rPr>
          <w:rFonts w:ascii="Arial Unicode MS" w:eastAsia="Arial Unicode MS" w:hAnsi="Arial Unicode MS" w:cs="Arial Unicode MS"/>
          <w:color w:val="000000"/>
          <w:sz w:val="22"/>
          <w:szCs w:val="22"/>
          <w:shd w:val="clear" w:color="auto" w:fill="FFFFFF"/>
        </w:rPr>
        <w:t xml:space="preserve"> the logical model with Business users, ETL Team, DBA’s and testing team to provide information about the data model and business requirements.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ØEnsured</w:t>
      </w:r>
      <w:proofErr w:type="spellEnd"/>
      <w:r>
        <w:rPr>
          <w:rFonts w:ascii="Arial Unicode MS" w:eastAsia="Arial Unicode MS" w:hAnsi="Arial Unicode MS" w:cs="Arial Unicode MS"/>
          <w:sz w:val="22"/>
          <w:szCs w:val="22"/>
        </w:rPr>
        <w:t xml:space="preserve"> timely deliveries of work requests. Reported daily status to Technical Delivery Man</w:t>
      </w:r>
      <w:r>
        <w:rPr>
          <w:rFonts w:ascii="Arial Unicode MS" w:eastAsia="Arial Unicode MS" w:hAnsi="Arial Unicode MS" w:cs="Arial Unicode MS"/>
          <w:sz w:val="22"/>
          <w:szCs w:val="22"/>
        </w:rPr>
        <w:t>ager and Management.</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rPr>
        <w:t>Client: Freddie Mac, Mclean, VA (FRE)</w:t>
      </w:r>
      <w:r>
        <w:rPr>
          <w:rFonts w:ascii="Arial Unicode MS" w:eastAsia="Arial Unicode MS" w:hAnsi="Arial Unicode MS" w:cs="Arial Unicode MS"/>
          <w:b/>
          <w:bCs/>
        </w:rPr>
        <w:tab/>
        <w:t xml:space="preserve">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Role: Sr. Software Engineer/Sr. Systems Analyst </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sz w:val="22"/>
          <w:szCs w:val="22"/>
        </w:rPr>
        <w:t>July 2011 to December 2011</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Disclosed pools Partial sale – Currently pools are sold 100% and the system should be enha</w:t>
      </w:r>
      <w:r>
        <w:rPr>
          <w:rFonts w:ascii="Arial Unicode MS" w:eastAsia="Arial Unicode MS" w:hAnsi="Arial Unicode MS" w:cs="Arial Unicode MS"/>
          <w:sz w:val="22"/>
          <w:szCs w:val="22"/>
        </w:rPr>
        <w:t xml:space="preserve">nced to allow partial sale on disclosed pools.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LIA Short term – Implement short term solution for the business to adjust BASIS by mean of a sequential file feed.</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SIA, FAS140 – Create control to validate data movement across system.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ØAnalyzed</w:t>
      </w:r>
      <w:proofErr w:type="spellEnd"/>
      <w:r>
        <w:rPr>
          <w:rFonts w:ascii="Arial Unicode MS" w:eastAsia="Arial Unicode MS" w:hAnsi="Arial Unicode MS" w:cs="Arial Unicode MS"/>
          <w:sz w:val="22"/>
          <w:szCs w:val="22"/>
        </w:rPr>
        <w:t xml:space="preserve"> the business requirements and prepared the solution requirement specification document (SRS).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ØRecommended</w:t>
      </w:r>
      <w:proofErr w:type="spellEnd"/>
      <w:r>
        <w:rPr>
          <w:rFonts w:ascii="Arial Unicode MS" w:eastAsia="Arial Unicode MS" w:hAnsi="Arial Unicode MS" w:cs="Arial Unicode MS"/>
          <w:sz w:val="22"/>
          <w:szCs w:val="22"/>
        </w:rPr>
        <w:t xml:space="preserve"> system enhancement option by changing EZTRIEVE program to COBOL and reducing run time from 4 hours to 20 minutes, out of box thinking by c</w:t>
      </w:r>
      <w:r>
        <w:rPr>
          <w:rFonts w:ascii="Arial Unicode MS" w:eastAsia="Arial Unicode MS" w:hAnsi="Arial Unicode MS" w:cs="Arial Unicode MS"/>
          <w:sz w:val="22"/>
          <w:szCs w:val="22"/>
        </w:rPr>
        <w:t>hanging frequent failing SORT utility job (due to SORT WORK area) to COBOL program.</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developed and delivered the loan modification (HAMP) changes on mainframe applications developed using COBOL, DB2, stored procedures and SAS.</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xml:space="preserve">Environment:  </w:t>
      </w:r>
      <w:r>
        <w:rPr>
          <w:rFonts w:ascii="Arial Unicode MS" w:eastAsia="Arial Unicode MS" w:hAnsi="Arial Unicode MS" w:cs="Arial Unicode MS"/>
          <w:sz w:val="22"/>
          <w:szCs w:val="22"/>
        </w:rPr>
        <w:t xml:space="preserve">Mainframe, DB2, IMS, COBOL, CICS, JCL, VSAM, </w:t>
      </w:r>
      <w:proofErr w:type="spellStart"/>
      <w:r>
        <w:rPr>
          <w:rFonts w:ascii="Arial Unicode MS" w:eastAsia="Arial Unicode MS" w:hAnsi="Arial Unicode MS" w:cs="Arial Unicode MS"/>
          <w:sz w:val="22"/>
          <w:szCs w:val="22"/>
        </w:rPr>
        <w:t>Easytrieve</w:t>
      </w:r>
      <w:proofErr w:type="spellEnd"/>
      <w:r>
        <w:rPr>
          <w:rFonts w:ascii="Arial Unicode MS" w:eastAsia="Arial Unicode MS" w:hAnsi="Arial Unicode MS" w:cs="Arial Unicode MS"/>
          <w:sz w:val="22"/>
          <w:szCs w:val="22"/>
        </w:rPr>
        <w:t xml:space="preserve">, REXX, SAS, Quick start, </w:t>
      </w:r>
      <w:proofErr w:type="spellStart"/>
      <w:r>
        <w:rPr>
          <w:rFonts w:ascii="Arial Unicode MS" w:eastAsia="Arial Unicode MS" w:hAnsi="Arial Unicode MS" w:cs="Arial Unicode MS"/>
          <w:sz w:val="22"/>
          <w:szCs w:val="22"/>
        </w:rPr>
        <w:t>Omegamon</w:t>
      </w:r>
      <w:proofErr w:type="spellEnd"/>
      <w:r>
        <w:rPr>
          <w:rFonts w:ascii="Arial Unicode MS" w:eastAsia="Arial Unicode MS" w:hAnsi="Arial Unicode MS" w:cs="Arial Unicode MS"/>
          <w:sz w:val="22"/>
          <w:szCs w:val="22"/>
        </w:rPr>
        <w:t>, File-Aid, SPUFI, QMF, BMC, File-aid for DB2 and general IBM utilities.</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rPr>
        <w:t>Client: American Association of Retired Persons (AARP)</w:t>
      </w:r>
      <w:r>
        <w:rPr>
          <w:rFonts w:ascii="Arial Unicode MS" w:eastAsia="Arial Unicode MS" w:hAnsi="Arial Unicode MS" w:cs="Arial Unicode MS"/>
          <w:b/>
          <w:bCs/>
        </w:rPr>
        <w:tab/>
        <w:t xml:space="preserve">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Role: Sr. Software </w:t>
      </w:r>
      <w:r>
        <w:rPr>
          <w:rFonts w:ascii="Arial Unicode MS" w:eastAsia="Arial Unicode MS" w:hAnsi="Arial Unicode MS" w:cs="Arial Unicode MS"/>
          <w:sz w:val="22"/>
          <w:szCs w:val="22"/>
        </w:rPr>
        <w:t xml:space="preserve">Engineer/Sr. Systems Analyst </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sz w:val="22"/>
          <w:szCs w:val="22"/>
        </w:rPr>
        <w:t>October 2010 to July 2011</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xml:space="preserve">: AARP is a non-governmental/non-profit organization and interest group for people age 50 and over, dedicated to enhancing quality of life which provides a wide range of </w:t>
      </w:r>
      <w:r>
        <w:rPr>
          <w:rFonts w:ascii="Arial Unicode MS" w:eastAsia="Arial Unicode MS" w:hAnsi="Arial Unicode MS" w:cs="Arial Unicode MS"/>
          <w:sz w:val="22"/>
          <w:szCs w:val="22"/>
        </w:rPr>
        <w:t>unique benefits, special products, and services for members. AARP offers Medicare supplemental health insurance, discounts on prescription drugs and consumer goods, entertainment and travel packages, long-term care insurance and automobile, home and life i</w:t>
      </w:r>
      <w:r>
        <w:rPr>
          <w:rFonts w:ascii="Arial Unicode MS" w:eastAsia="Arial Unicode MS" w:hAnsi="Arial Unicode MS" w:cs="Arial Unicode MS"/>
          <w:sz w:val="22"/>
          <w:szCs w:val="22"/>
        </w:rPr>
        <w:t>nsurance. It provides quality control over the products and services made available by AARP-endorsed providers. AARP has over 45 million members, making it one of the largest membership organizations in the United States.</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rPr>
        <w:lastRenderedPageBreak/>
        <w:tab/>
      </w:r>
      <w:r>
        <w:rPr>
          <w:rFonts w:ascii="Arial Unicode MS" w:eastAsia="Arial Unicode MS" w:hAnsi="Arial Unicode MS" w:cs="Arial Unicode MS"/>
          <w:sz w:val="22"/>
          <w:szCs w:val="22"/>
        </w:rPr>
        <w:t>The project is about steering the</w:t>
      </w:r>
      <w:r>
        <w:rPr>
          <w:rFonts w:ascii="Arial Unicode MS" w:eastAsia="Arial Unicode MS" w:hAnsi="Arial Unicode MS" w:cs="Arial Unicode MS"/>
          <w:sz w:val="22"/>
          <w:szCs w:val="22"/>
        </w:rPr>
        <w:t xml:space="preserve"> overall responsibility of Major Enhancements as per the Contract, SLAs and Client needs, also ensured smooth running of business within the project level, and addressing any issues, managing the constraints, monitor, capture and Report Project Metrics, st</w:t>
      </w:r>
      <w:r>
        <w:rPr>
          <w:rFonts w:ascii="Arial Unicode MS" w:eastAsia="Arial Unicode MS" w:hAnsi="Arial Unicode MS" w:cs="Arial Unicode MS"/>
          <w:sz w:val="22"/>
          <w:szCs w:val="22"/>
        </w:rPr>
        <w:t xml:space="preserve">atus to the PMO / Delivery Head as expected.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ØInteracted</w:t>
      </w:r>
      <w:proofErr w:type="spellEnd"/>
      <w:r>
        <w:rPr>
          <w:rFonts w:ascii="Arial Unicode MS" w:eastAsia="Arial Unicode MS" w:hAnsi="Arial Unicode MS" w:cs="Arial Unicode MS"/>
          <w:sz w:val="22"/>
          <w:szCs w:val="22"/>
        </w:rPr>
        <w:t xml:space="preserve"> with the users and prepared specifications, Low level design documents and estimates. Analyzed and documented the business and system requirements.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ØSpearheaded</w:t>
      </w:r>
      <w:proofErr w:type="spellEnd"/>
      <w:r>
        <w:rPr>
          <w:rFonts w:ascii="Arial Unicode MS" w:eastAsia="Arial Unicode MS" w:hAnsi="Arial Unicode MS" w:cs="Arial Unicode MS"/>
          <w:sz w:val="22"/>
          <w:szCs w:val="22"/>
        </w:rPr>
        <w:t xml:space="preserve"> the design and</w:t>
      </w:r>
      <w:r>
        <w:rPr>
          <w:rFonts w:ascii="Arial Unicode MS" w:eastAsia="Arial Unicode MS" w:hAnsi="Arial Unicode MS" w:cs="Arial Unicode MS"/>
          <w:sz w:val="22"/>
          <w:szCs w:val="22"/>
        </w:rPr>
        <w:t xml:space="preserve"> coding of a highly scalable duplicate database cleanup without impacting the business community. Designed the data model (conceptual/logical/physical). Designed all the tables required to store combined accounts. About 5M duplicate accounts combined resul</w:t>
      </w:r>
      <w:r>
        <w:rPr>
          <w:rFonts w:ascii="Arial Unicode MS" w:eastAsia="Arial Unicode MS" w:hAnsi="Arial Unicode MS" w:cs="Arial Unicode MS"/>
          <w:sz w:val="22"/>
          <w:szCs w:val="22"/>
        </w:rPr>
        <w:t xml:space="preserve">ting significant revenue.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and coding “fuzzy logic” algorithm to stop creating duplicate and/or double base accounts in the KONNEX membership system. Used reverse engineering data model and 3</w:t>
      </w:r>
      <w:r>
        <w:rPr>
          <w:rFonts w:ascii="Arial Unicode MS" w:eastAsia="Arial Unicode MS" w:hAnsi="Arial Unicode MS" w:cs="Arial Unicode MS"/>
          <w:sz w:val="22"/>
          <w:szCs w:val="22"/>
          <w:vertAlign w:val="superscript"/>
        </w:rPr>
        <w:t>rd</w:t>
      </w:r>
      <w:r>
        <w:rPr>
          <w:rFonts w:ascii="Arial Unicode MS" w:eastAsia="Arial Unicode MS" w:hAnsi="Arial Unicode MS" w:cs="Arial Unicode MS"/>
          <w:sz w:val="22"/>
          <w:szCs w:val="22"/>
        </w:rPr>
        <w:t xml:space="preserve"> normal form to maintain data integrity in the system</w:t>
      </w:r>
      <w:r>
        <w:rPr>
          <w:rFonts w:ascii="Arial Unicode MS" w:eastAsia="Arial Unicode MS" w:hAnsi="Arial Unicode MS" w:cs="Arial Unicode MS"/>
          <w:sz w:val="22"/>
          <w:szCs w:val="22"/>
        </w:rPr>
        <w:t xml:space="preserve">.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coded and tested several CICS/batch COBOL II, DB2, stored procedure, MQ series, CICS web services application programs.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ØInvolved</w:t>
      </w:r>
      <w:proofErr w:type="spellEnd"/>
      <w:r>
        <w:rPr>
          <w:rFonts w:ascii="Arial Unicode MS" w:eastAsia="Arial Unicode MS" w:hAnsi="Arial Unicode MS" w:cs="Arial Unicode MS"/>
          <w:sz w:val="22"/>
          <w:szCs w:val="22"/>
        </w:rPr>
        <w:t xml:space="preserve"> in several knowledge sharing sessions, brought up best practices within team.</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ØSolved</w:t>
      </w:r>
      <w:proofErr w:type="spellEnd"/>
      <w:r>
        <w:rPr>
          <w:rFonts w:ascii="Arial Unicode MS" w:eastAsia="Arial Unicode MS" w:hAnsi="Arial Unicode MS" w:cs="Arial Unicode MS"/>
          <w:sz w:val="22"/>
          <w:szCs w:val="22"/>
        </w:rPr>
        <w:t xml:space="preserve"> problem logs, which invol</w:t>
      </w:r>
      <w:r>
        <w:rPr>
          <w:rFonts w:ascii="Arial Unicode MS" w:eastAsia="Arial Unicode MS" w:hAnsi="Arial Unicode MS" w:cs="Arial Unicode MS"/>
          <w:sz w:val="22"/>
          <w:szCs w:val="22"/>
        </w:rPr>
        <w:t>ved extensive analysis, coding, testing and quality assurance.</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ØInvestigated</w:t>
      </w:r>
      <w:proofErr w:type="spellEnd"/>
      <w:r>
        <w:rPr>
          <w:rFonts w:ascii="Arial Unicode MS" w:eastAsia="Arial Unicode MS" w:hAnsi="Arial Unicode MS" w:cs="Arial Unicode MS"/>
          <w:sz w:val="22"/>
          <w:szCs w:val="22"/>
        </w:rPr>
        <w:t xml:space="preserve"> complicated performance and stability issues involving a large, sophisticated, and evolving code base. Involved in tuning the database to increase the overall performance.</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ØContri</w:t>
      </w:r>
      <w:r>
        <w:rPr>
          <w:rFonts w:ascii="Arial Unicode MS" w:eastAsia="Arial Unicode MS" w:hAnsi="Arial Unicode MS" w:cs="Arial Unicode MS"/>
          <w:sz w:val="22"/>
          <w:szCs w:val="22"/>
        </w:rPr>
        <w:t>buted</w:t>
      </w:r>
      <w:proofErr w:type="spellEnd"/>
      <w:r>
        <w:rPr>
          <w:rFonts w:ascii="Arial Unicode MS" w:eastAsia="Arial Unicode MS" w:hAnsi="Arial Unicode MS" w:cs="Arial Unicode MS"/>
          <w:sz w:val="22"/>
          <w:szCs w:val="22"/>
        </w:rPr>
        <w:t xml:space="preserve"> in the decomposition of sprint in the Agile Software Development with Scrum.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ØReviewed</w:t>
      </w:r>
      <w:proofErr w:type="spellEnd"/>
      <w:r>
        <w:rPr>
          <w:rFonts w:ascii="Arial Unicode MS" w:eastAsia="Arial Unicode MS" w:hAnsi="Arial Unicode MS" w:cs="Arial Unicode MS"/>
          <w:sz w:val="22"/>
          <w:szCs w:val="22"/>
        </w:rPr>
        <w:t xml:space="preserve"> the work request execution by all the resources in the module.</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xml:space="preserve">Environment:  </w:t>
      </w:r>
      <w:r>
        <w:rPr>
          <w:rFonts w:ascii="Arial Unicode MS" w:eastAsia="Arial Unicode MS" w:hAnsi="Arial Unicode MS" w:cs="Arial Unicode MS"/>
          <w:sz w:val="22"/>
          <w:szCs w:val="22"/>
        </w:rPr>
        <w:t xml:space="preserve">Mainframe, DB2, COBOL, CICS, CICS Web services, JCL, VSAM, </w:t>
      </w:r>
      <w:proofErr w:type="spellStart"/>
      <w:r>
        <w:rPr>
          <w:rFonts w:ascii="Arial Unicode MS" w:eastAsia="Arial Unicode MS" w:hAnsi="Arial Unicode MS" w:cs="Arial Unicode MS"/>
          <w:sz w:val="22"/>
          <w:szCs w:val="22"/>
        </w:rPr>
        <w:t>Easytrieve</w:t>
      </w:r>
      <w:proofErr w:type="spellEnd"/>
      <w:r>
        <w:rPr>
          <w:rFonts w:ascii="Arial Unicode MS" w:eastAsia="Arial Unicode MS" w:hAnsi="Arial Unicode MS" w:cs="Arial Unicode MS"/>
          <w:sz w:val="22"/>
          <w:szCs w:val="22"/>
        </w:rPr>
        <w:t xml:space="preserve">, REXX, </w:t>
      </w:r>
      <w:proofErr w:type="spellStart"/>
      <w:r>
        <w:rPr>
          <w:rFonts w:ascii="Arial Unicode MS" w:eastAsia="Arial Unicode MS" w:hAnsi="Arial Unicode MS" w:cs="Arial Unicode MS"/>
          <w:sz w:val="22"/>
          <w:szCs w:val="22"/>
        </w:rPr>
        <w:t>Endevo</w:t>
      </w:r>
      <w:r>
        <w:rPr>
          <w:rFonts w:ascii="Arial Unicode MS" w:eastAsia="Arial Unicode MS" w:hAnsi="Arial Unicode MS" w:cs="Arial Unicode MS"/>
          <w:sz w:val="22"/>
          <w:szCs w:val="22"/>
        </w:rPr>
        <w:t>r</w:t>
      </w:r>
      <w:proofErr w:type="spellEnd"/>
      <w:r>
        <w:rPr>
          <w:rFonts w:ascii="Arial Unicode MS" w:eastAsia="Arial Unicode MS" w:hAnsi="Arial Unicode MS" w:cs="Arial Unicode MS"/>
          <w:sz w:val="22"/>
          <w:szCs w:val="22"/>
        </w:rPr>
        <w:t xml:space="preserve">, INTERTEST, Sapiens, BMC utility, Quick start, </w:t>
      </w:r>
      <w:proofErr w:type="spellStart"/>
      <w:r>
        <w:rPr>
          <w:rFonts w:ascii="Arial Unicode MS" w:eastAsia="Arial Unicode MS" w:hAnsi="Arial Unicode MS" w:cs="Arial Unicode MS"/>
          <w:sz w:val="22"/>
          <w:szCs w:val="22"/>
        </w:rPr>
        <w:t>Omegamon</w:t>
      </w:r>
      <w:proofErr w:type="spellEnd"/>
      <w:r>
        <w:rPr>
          <w:rFonts w:ascii="Arial Unicode MS" w:eastAsia="Arial Unicode MS" w:hAnsi="Arial Unicode MS" w:cs="Arial Unicode MS"/>
          <w:sz w:val="22"/>
          <w:szCs w:val="22"/>
        </w:rPr>
        <w:t>, File-Aid, SPUFI, QMF, File-aid for DB2 and general IBM utilities.</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Client: Maryland Department of Transportation (MDOT)</w:t>
      </w:r>
      <w:r>
        <w:rPr>
          <w:rFonts w:ascii="Arial Unicode MS" w:eastAsia="Arial Unicode MS" w:hAnsi="Arial Unicode MS" w:cs="Arial Unicode MS"/>
          <w:b/>
          <w:bCs/>
        </w:rPr>
        <w:tab/>
        <w:t xml:space="preserve">        </w:t>
      </w:r>
    </w:p>
    <w:p w:rsidR="00E95DDA" w:rsidRDefault="00F807CF">
      <w:pPr>
        <w:jc w:val="both"/>
        <w:rPr>
          <w:rFonts w:ascii="Arial Unicode MS" w:eastAsia="Arial Unicode MS" w:hAnsi="Arial Unicode MS" w:cs="Arial Unicode MS"/>
        </w:rPr>
      </w:pPr>
      <w:proofErr w:type="gramStart"/>
      <w:r>
        <w:rPr>
          <w:rFonts w:ascii="Arial Unicode MS" w:eastAsia="Arial Unicode MS" w:hAnsi="Arial Unicode MS" w:cs="Arial Unicode MS"/>
          <w:sz w:val="22"/>
          <w:szCs w:val="22"/>
        </w:rPr>
        <w:t>Role :</w:t>
      </w:r>
      <w:proofErr w:type="gramEnd"/>
      <w:r>
        <w:rPr>
          <w:rFonts w:ascii="Arial Unicode MS" w:eastAsia="Arial Unicode MS" w:hAnsi="Arial Unicode MS" w:cs="Arial Unicode MS"/>
          <w:sz w:val="22"/>
          <w:szCs w:val="22"/>
        </w:rPr>
        <w:t xml:space="preserve"> Sr. Software Engineer/Sr. Systems Analyst</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sz w:val="22"/>
          <w:szCs w:val="22"/>
        </w:rPr>
        <w:t xml:space="preserve">August </w:t>
      </w:r>
      <w:r>
        <w:rPr>
          <w:rFonts w:ascii="Arial Unicode MS" w:eastAsia="Arial Unicode MS" w:hAnsi="Arial Unicode MS" w:cs="Arial Unicode MS"/>
          <w:sz w:val="22"/>
          <w:szCs w:val="22"/>
        </w:rPr>
        <w:t>2005 to September 2010</w:t>
      </w:r>
    </w:p>
    <w:p w:rsidR="00E95DDA" w:rsidRDefault="00F807CF">
      <w:pPr>
        <w:jc w:val="both"/>
        <w:rPr>
          <w:rFonts w:ascii="Arial Unicode MS" w:eastAsia="Arial Unicode MS" w:hAnsi="Arial Unicode MS" w:cs="Arial Unicode MS"/>
        </w:rPr>
      </w:pPr>
      <w:proofErr w:type="gramStart"/>
      <w:r>
        <w:rPr>
          <w:rFonts w:ascii="Arial Unicode MS" w:eastAsia="Arial Unicode MS" w:hAnsi="Arial Unicode MS" w:cs="Arial Unicode MS"/>
          <w:sz w:val="22"/>
          <w:szCs w:val="22"/>
        </w:rPr>
        <w:t>Domain :</w:t>
      </w:r>
      <w:proofErr w:type="gramEnd"/>
      <w:r>
        <w:rPr>
          <w:rFonts w:ascii="Arial Unicode MS" w:eastAsia="Arial Unicode MS" w:hAnsi="Arial Unicode MS" w:cs="Arial Unicode MS"/>
          <w:sz w:val="22"/>
          <w:szCs w:val="22"/>
        </w:rPr>
        <w:t xml:space="preserve"> Transportation</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spacing w:after="60"/>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The ‘Financial Management Information System’ (FMIS) implemented using Mainframe financial (Relational Standard Accounting and Reporting System—R*STARS) and purchasing (Advanced Purchasing and I</w:t>
      </w:r>
      <w:r>
        <w:rPr>
          <w:rFonts w:ascii="Arial Unicode MS" w:eastAsia="Arial Unicode MS" w:hAnsi="Arial Unicode MS" w:cs="Arial Unicode MS"/>
          <w:sz w:val="22"/>
          <w:szCs w:val="22"/>
        </w:rPr>
        <w:t>nventory Control System—ADPICS) applications. MDOT’s financial system supports the interface to and reconciliation with the FMIS implementation for the State Comptroller. All modals within the department are using the same financial system.</w:t>
      </w:r>
    </w:p>
    <w:p w:rsidR="00E95DDA" w:rsidRDefault="00F807CF">
      <w:pPr>
        <w:spacing w:after="60"/>
        <w:ind w:firstLine="720"/>
        <w:jc w:val="both"/>
        <w:rPr>
          <w:rFonts w:ascii="Arial Unicode MS" w:eastAsia="Arial Unicode MS" w:hAnsi="Arial Unicode MS" w:cs="Arial Unicode MS"/>
        </w:rPr>
      </w:pPr>
      <w:r>
        <w:rPr>
          <w:rFonts w:ascii="Arial Unicode MS" w:eastAsia="Arial Unicode MS" w:hAnsi="Arial Unicode MS" w:cs="Arial Unicode MS"/>
          <w:sz w:val="22"/>
          <w:szCs w:val="22"/>
        </w:rPr>
        <w:t xml:space="preserve">The project is </w:t>
      </w:r>
      <w:r>
        <w:rPr>
          <w:rFonts w:ascii="Arial Unicode MS" w:eastAsia="Arial Unicode MS" w:hAnsi="Arial Unicode MS" w:cs="Arial Unicode MS"/>
          <w:sz w:val="22"/>
          <w:szCs w:val="22"/>
        </w:rPr>
        <w:t>to provide analysis, design, development and support for MD State Department of Transportation's proprietary financial management information system (FMIS) used for order management, project accounting, federal aid billing, asset management, cost allocatio</w:t>
      </w:r>
      <w:r>
        <w:rPr>
          <w:rFonts w:ascii="Arial Unicode MS" w:eastAsia="Arial Unicode MS" w:hAnsi="Arial Unicode MS" w:cs="Arial Unicode MS"/>
          <w:sz w:val="22"/>
          <w:szCs w:val="22"/>
        </w:rPr>
        <w:t>n, general ledger, accounts payable, accounts receivable, procurement and financial reporting.  This project manages data conversions and coordinates intra-departmental interfaces between financial applications to facilitate an integrated enterprise-wide s</w:t>
      </w:r>
      <w:r>
        <w:rPr>
          <w:rFonts w:ascii="Arial Unicode MS" w:eastAsia="Arial Unicode MS" w:hAnsi="Arial Unicode MS" w:cs="Arial Unicode MS"/>
          <w:sz w:val="22"/>
          <w:szCs w:val="22"/>
        </w:rPr>
        <w:t xml:space="preserve">olution. </w:t>
      </w:r>
    </w:p>
    <w:p w:rsidR="00E95DDA" w:rsidRDefault="00F807CF">
      <w:pPr>
        <w:spacing w:after="60"/>
        <w:ind w:firstLine="720"/>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lastRenderedPageBreak/>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implemented and tested FMIS-IFMIS integration of subcontractor and subcontractor invoice documents using DB2 XML Extender and WMQ.</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implemented and tested the MAXIMO MXES-FMIS integration of BPO, PO, </w:t>
      </w:r>
      <w:r>
        <w:rPr>
          <w:rFonts w:ascii="Arial Unicode MS" w:eastAsia="Arial Unicode MS" w:hAnsi="Arial Unicode MS" w:cs="Arial Unicode MS"/>
          <w:sz w:val="22"/>
          <w:szCs w:val="22"/>
        </w:rPr>
        <w:t>Requisition, Change Orders, Voucher, receipt and Invoice using CICS Web services.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and developed the new Federal Liability Offset process (FLO) for the Department of Budget and Management (DBM) using COBOL, DB2, VSAM and stored procedures.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ØIntera</w:t>
      </w:r>
      <w:r>
        <w:rPr>
          <w:rFonts w:ascii="Arial Unicode MS" w:eastAsia="Arial Unicode MS" w:hAnsi="Arial Unicode MS" w:cs="Arial Unicode MS"/>
          <w:sz w:val="22"/>
          <w:szCs w:val="22"/>
        </w:rPr>
        <w:t>cted</w:t>
      </w:r>
      <w:proofErr w:type="spellEnd"/>
      <w:r>
        <w:rPr>
          <w:rFonts w:ascii="Arial Unicode MS" w:eastAsia="Arial Unicode MS" w:hAnsi="Arial Unicode MS" w:cs="Arial Unicode MS"/>
          <w:sz w:val="22"/>
          <w:szCs w:val="22"/>
        </w:rPr>
        <w:t xml:space="preserve"> with the users and prepared specifications and estimates. Analyzed and documented the business and system requirements. Made recommendations, researches and find out alternative solutions.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ØEstimated</w:t>
      </w:r>
      <w:proofErr w:type="spellEnd"/>
      <w:r>
        <w:rPr>
          <w:rFonts w:ascii="Arial Unicode MS" w:eastAsia="Arial Unicode MS" w:hAnsi="Arial Unicode MS" w:cs="Arial Unicode MS"/>
          <w:sz w:val="22"/>
          <w:szCs w:val="22"/>
        </w:rPr>
        <w:t xml:space="preserve"> and negotiated the development efforts. Prepared lo</w:t>
      </w:r>
      <w:r>
        <w:rPr>
          <w:rFonts w:ascii="Arial Unicode MS" w:eastAsia="Arial Unicode MS" w:hAnsi="Arial Unicode MS" w:cs="Arial Unicode MS"/>
          <w:sz w:val="22"/>
          <w:szCs w:val="22"/>
        </w:rPr>
        <w:t>w level design documents and estimates. Ensured timely deliverables meeting quality requirements.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ØCoordinated</w:t>
      </w:r>
      <w:proofErr w:type="spellEnd"/>
      <w:r>
        <w:rPr>
          <w:rFonts w:ascii="Arial Unicode MS" w:eastAsia="Arial Unicode MS" w:hAnsi="Arial Unicode MS" w:cs="Arial Unicode MS"/>
          <w:sz w:val="22"/>
          <w:szCs w:val="22"/>
        </w:rPr>
        <w:t xml:space="preserve"> with the operations areas and lines of business to spot out and specify complex business requirements and processes.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ØRedesigned</w:t>
      </w:r>
      <w:proofErr w:type="spellEnd"/>
      <w:r>
        <w:rPr>
          <w:rFonts w:ascii="Arial Unicode MS" w:eastAsia="Arial Unicode MS" w:hAnsi="Arial Unicode MS" w:cs="Arial Unicode MS"/>
          <w:sz w:val="22"/>
          <w:szCs w:val="22"/>
        </w:rPr>
        <w:t xml:space="preserve"> (Reverse enginee</w:t>
      </w:r>
      <w:r>
        <w:rPr>
          <w:rFonts w:ascii="Arial Unicode MS" w:eastAsia="Arial Unicode MS" w:hAnsi="Arial Unicode MS" w:cs="Arial Unicode MS"/>
          <w:sz w:val="22"/>
          <w:szCs w:val="22"/>
        </w:rPr>
        <w:t xml:space="preserve">ring), implemented and tested the MBE / SBR vendor application programs for MDOT functional team members. The redesign has enabled the MDOT staff to keep a reliable track of certified MBE and SBR vendors.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ØParticipated</w:t>
      </w:r>
      <w:proofErr w:type="spellEnd"/>
      <w:r>
        <w:rPr>
          <w:rFonts w:ascii="Arial Unicode MS" w:eastAsia="Arial Unicode MS" w:hAnsi="Arial Unicode MS" w:cs="Arial Unicode MS"/>
          <w:sz w:val="22"/>
          <w:szCs w:val="22"/>
        </w:rPr>
        <w:t xml:space="preserve"> in the design and implemented the </w:t>
      </w:r>
      <w:r>
        <w:rPr>
          <w:rFonts w:ascii="Arial Unicode MS" w:eastAsia="Arial Unicode MS" w:hAnsi="Arial Unicode MS" w:cs="Arial Unicode MS"/>
          <w:sz w:val="22"/>
          <w:szCs w:val="22"/>
        </w:rPr>
        <w:t xml:space="preserve">ICCB subsystem in R*STARS to capture expenditures that meet requirements for reimbursement from Maryland Transportation Authority (MDTA) and provide a systematic method of producing bills for MDTA.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ØWorked</w:t>
      </w:r>
      <w:proofErr w:type="spellEnd"/>
      <w:r>
        <w:rPr>
          <w:rFonts w:ascii="Arial Unicode MS" w:eastAsia="Arial Unicode MS" w:hAnsi="Arial Unicode MS" w:cs="Arial Unicode MS"/>
          <w:sz w:val="22"/>
          <w:szCs w:val="22"/>
        </w:rPr>
        <w:t xml:space="preserve"> closely with the ETL architect to ensure complian</w:t>
      </w:r>
      <w:r>
        <w:rPr>
          <w:rFonts w:ascii="Arial Unicode MS" w:eastAsia="Arial Unicode MS" w:hAnsi="Arial Unicode MS" w:cs="Arial Unicode MS"/>
          <w:sz w:val="22"/>
          <w:szCs w:val="22"/>
        </w:rPr>
        <w:t xml:space="preserve">ce with all standards, and that the project deliverables are consistent with long-term infrastructure plans.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ØAnalyzed</w:t>
      </w:r>
      <w:proofErr w:type="spellEnd"/>
      <w:r>
        <w:rPr>
          <w:rFonts w:ascii="Arial Unicode MS" w:eastAsia="Arial Unicode MS" w:hAnsi="Arial Unicode MS" w:cs="Arial Unicode MS"/>
          <w:sz w:val="22"/>
          <w:szCs w:val="22"/>
        </w:rPr>
        <w:t>, designed and developed various tasks related to ETL and web focus to load the historical and current data to data warehouse/</w:t>
      </w:r>
      <w:proofErr w:type="spellStart"/>
      <w:r>
        <w:rPr>
          <w:rFonts w:ascii="Arial Unicode MS" w:eastAsia="Arial Unicode MS" w:hAnsi="Arial Unicode MS" w:cs="Arial Unicode MS"/>
          <w:sz w:val="22"/>
          <w:szCs w:val="22"/>
        </w:rPr>
        <w:t>adhoc</w:t>
      </w:r>
      <w:proofErr w:type="spellEnd"/>
      <w:r>
        <w:rPr>
          <w:rFonts w:ascii="Arial Unicode MS" w:eastAsia="Arial Unicode MS" w:hAnsi="Arial Unicode MS" w:cs="Arial Unicode MS"/>
          <w:sz w:val="22"/>
          <w:szCs w:val="22"/>
        </w:rPr>
        <w:t xml:space="preserve"> datab</w:t>
      </w:r>
      <w:r>
        <w:rPr>
          <w:rFonts w:ascii="Arial Unicode MS" w:eastAsia="Arial Unicode MS" w:hAnsi="Arial Unicode MS" w:cs="Arial Unicode MS"/>
          <w:sz w:val="22"/>
          <w:szCs w:val="22"/>
        </w:rPr>
        <w:t>ase.</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ØDesigned</w:t>
      </w:r>
      <w:proofErr w:type="spellEnd"/>
      <w:r>
        <w:rPr>
          <w:rFonts w:ascii="Arial Unicode MS" w:eastAsia="Arial Unicode MS" w:hAnsi="Arial Unicode MS" w:cs="Arial Unicode MS"/>
          <w:sz w:val="22"/>
          <w:szCs w:val="22"/>
        </w:rPr>
        <w:t xml:space="preserve">, coded and tested several CICS/batch COBOL II, DB2, stored procedure, MQ series, CICS web services application programs.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ØDeveloped</w:t>
      </w:r>
      <w:proofErr w:type="spellEnd"/>
      <w:r>
        <w:rPr>
          <w:rFonts w:ascii="Arial Unicode MS" w:eastAsia="Arial Unicode MS" w:hAnsi="Arial Unicode MS" w:cs="Arial Unicode MS"/>
          <w:sz w:val="22"/>
          <w:szCs w:val="22"/>
        </w:rPr>
        <w:t xml:space="preserve"> system operation manuals for the entire FMIS system.</w:t>
      </w:r>
      <w:r>
        <w:rPr>
          <w:rFonts w:ascii="Arial Unicode MS" w:eastAsia="Arial Unicode MS" w:hAnsi="Arial Unicode MS" w:cs="Arial Unicode MS"/>
          <w:sz w:val="22"/>
          <w:szCs w:val="22"/>
        </w:rPr>
        <w:tab/>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ØPerformed</w:t>
      </w:r>
      <w:proofErr w:type="spellEnd"/>
      <w:r>
        <w:rPr>
          <w:rFonts w:ascii="Arial Unicode MS" w:eastAsia="Arial Unicode MS" w:hAnsi="Arial Unicode MS" w:cs="Arial Unicode MS"/>
          <w:sz w:val="22"/>
          <w:szCs w:val="22"/>
        </w:rPr>
        <w:t xml:space="preserve"> configuration management duties for MDOT la</w:t>
      </w:r>
      <w:r>
        <w:rPr>
          <w:rFonts w:ascii="Arial Unicode MS" w:eastAsia="Arial Unicode MS" w:hAnsi="Arial Unicode MS" w:cs="Arial Unicode MS"/>
          <w:sz w:val="22"/>
          <w:szCs w:val="22"/>
        </w:rPr>
        <w:t xml:space="preserve">rge-scale IBM mainframe environment. Controlled all migrations of application programs and system Job controls from test environment to production environment thru the use of </w:t>
      </w:r>
      <w:proofErr w:type="spellStart"/>
      <w:r>
        <w:rPr>
          <w:rFonts w:ascii="Arial Unicode MS" w:eastAsia="Arial Unicode MS" w:hAnsi="Arial Unicode MS" w:cs="Arial Unicode MS"/>
          <w:sz w:val="22"/>
          <w:szCs w:val="22"/>
        </w:rPr>
        <w:t>Endevor</w:t>
      </w:r>
      <w:proofErr w:type="spellEnd"/>
      <w:r>
        <w:rPr>
          <w:rFonts w:ascii="Arial Unicode MS" w:eastAsia="Arial Unicode MS" w:hAnsi="Arial Unicode MS" w:cs="Arial Unicode MS"/>
          <w:sz w:val="22"/>
          <w:szCs w:val="22"/>
        </w:rPr>
        <w:t xml:space="preserve">, a software migration tool.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ØProvided</w:t>
      </w:r>
      <w:proofErr w:type="spellEnd"/>
      <w:r>
        <w:rPr>
          <w:rFonts w:ascii="Arial Unicode MS" w:eastAsia="Arial Unicode MS" w:hAnsi="Arial Unicode MS" w:cs="Arial Unicode MS"/>
          <w:sz w:val="22"/>
          <w:szCs w:val="22"/>
        </w:rPr>
        <w:t xml:space="preserve"> technical support for FMIS financ</w:t>
      </w:r>
      <w:r>
        <w:rPr>
          <w:rFonts w:ascii="Arial Unicode MS" w:eastAsia="Arial Unicode MS" w:hAnsi="Arial Unicode MS" w:cs="Arial Unicode MS"/>
          <w:sz w:val="22"/>
          <w:szCs w:val="22"/>
        </w:rPr>
        <w:t xml:space="preserve">ial system for “on time and under budget” projects.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ØDesign</w:t>
      </w:r>
      <w:proofErr w:type="spellEnd"/>
      <w:r>
        <w:rPr>
          <w:rFonts w:ascii="Arial Unicode MS" w:eastAsia="Arial Unicode MS" w:hAnsi="Arial Unicode MS" w:cs="Arial Unicode MS"/>
          <w:sz w:val="22"/>
          <w:szCs w:val="22"/>
        </w:rPr>
        <w:t xml:space="preserve"> and prepare technical reports and related documentation, charts and graphs (VISIO) to record results.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ØProvided</w:t>
      </w:r>
      <w:proofErr w:type="spellEnd"/>
      <w:r>
        <w:rPr>
          <w:rFonts w:ascii="Arial Unicode MS" w:eastAsia="Arial Unicode MS" w:hAnsi="Arial Unicode MS" w:cs="Arial Unicode MS"/>
          <w:sz w:val="22"/>
          <w:szCs w:val="22"/>
        </w:rPr>
        <w:t xml:space="preserve"> on-call technical support for the Financial Management Information System nightly </w:t>
      </w:r>
      <w:r>
        <w:rPr>
          <w:rFonts w:ascii="Arial Unicode MS" w:eastAsia="Arial Unicode MS" w:hAnsi="Arial Unicode MS" w:cs="Arial Unicode MS"/>
          <w:sz w:val="22"/>
          <w:szCs w:val="22"/>
        </w:rPr>
        <w:t>batch cycle.</w:t>
      </w:r>
      <w:r>
        <w:rPr>
          <w:rFonts w:ascii="Arial Unicode MS" w:eastAsia="Arial Unicode MS" w:hAnsi="Arial Unicode MS" w:cs="Arial Unicode MS"/>
          <w:color w:val="FF0000"/>
          <w:sz w:val="22"/>
          <w:szCs w:val="22"/>
        </w:rPr>
        <w:t xml:space="preserve">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ØPrepared</w:t>
      </w:r>
      <w:proofErr w:type="spellEnd"/>
      <w:r>
        <w:rPr>
          <w:rFonts w:ascii="Arial Unicode MS" w:eastAsia="Arial Unicode MS" w:hAnsi="Arial Unicode MS" w:cs="Arial Unicode MS"/>
          <w:sz w:val="22"/>
          <w:szCs w:val="22"/>
        </w:rPr>
        <w:t xml:space="preserve"> the metrics for the application to evaluate the quality standards. Provided the status reports to top management.</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ØManaged</w:t>
      </w:r>
      <w:proofErr w:type="spellEnd"/>
      <w:r>
        <w:rPr>
          <w:rFonts w:ascii="Arial Unicode MS" w:eastAsia="Arial Unicode MS" w:hAnsi="Arial Unicode MS" w:cs="Arial Unicode MS"/>
          <w:sz w:val="22"/>
          <w:szCs w:val="22"/>
        </w:rPr>
        <w:t xml:space="preserve"> the migration of the mainframe application modules </w:t>
      </w:r>
      <w:r>
        <w:rPr>
          <w:rFonts w:ascii="Arial Unicode MS" w:eastAsia="Arial Unicode MS" w:hAnsi="Arial Unicode MS" w:cs="Arial Unicode MS"/>
          <w:sz w:val="22"/>
          <w:szCs w:val="22"/>
        </w:rPr>
        <w:t xml:space="preserve">(programs, copybooks, maps, DDLs, SYSINs, BINDPACKs, JCLs, PROCs) to various stages using endeavor. </w:t>
      </w:r>
    </w:p>
    <w:p w:rsidR="00E95DDA" w:rsidRDefault="00F807CF">
      <w:pPr>
        <w:ind w:left="720"/>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xml:space="preserve">Environment:  </w:t>
      </w:r>
      <w:r>
        <w:rPr>
          <w:rFonts w:ascii="Arial Unicode MS" w:eastAsia="Arial Unicode MS" w:hAnsi="Arial Unicode MS" w:cs="Arial Unicode MS"/>
          <w:sz w:val="22"/>
          <w:szCs w:val="22"/>
        </w:rPr>
        <w:t xml:space="preserve">Mainframe, DB2, DB2 XML Extender, Stored procedures, WMQ, COBOL, CICS, CICS Web services, JCL, VSAM, Web focus, ETL, Visio, Oracle, REXX, </w:t>
      </w:r>
      <w:proofErr w:type="spellStart"/>
      <w:r>
        <w:rPr>
          <w:rFonts w:ascii="Arial Unicode MS" w:eastAsia="Arial Unicode MS" w:hAnsi="Arial Unicode MS" w:cs="Arial Unicode MS"/>
          <w:sz w:val="22"/>
          <w:szCs w:val="22"/>
        </w:rPr>
        <w:t>E</w:t>
      </w:r>
      <w:r>
        <w:rPr>
          <w:rFonts w:ascii="Arial Unicode MS" w:eastAsia="Arial Unicode MS" w:hAnsi="Arial Unicode MS" w:cs="Arial Unicode MS"/>
          <w:sz w:val="22"/>
          <w:szCs w:val="22"/>
        </w:rPr>
        <w:t>ndevor</w:t>
      </w:r>
      <w:proofErr w:type="spellEnd"/>
      <w:r>
        <w:rPr>
          <w:rFonts w:ascii="Arial Unicode MS" w:eastAsia="Arial Unicode MS" w:hAnsi="Arial Unicode MS" w:cs="Arial Unicode MS"/>
          <w:sz w:val="22"/>
          <w:szCs w:val="22"/>
        </w:rPr>
        <w:t>, INTERTEST, Windows Server and Unix server.</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 xml:space="preserve">Client: AT&amp;T VA, NJ </w:t>
      </w:r>
    </w:p>
    <w:p w:rsidR="00E95DDA" w:rsidRDefault="00F807CF">
      <w:pPr>
        <w:jc w:val="both"/>
        <w:rPr>
          <w:rFonts w:ascii="Arial Unicode MS" w:eastAsia="Arial Unicode MS" w:hAnsi="Arial Unicode MS" w:cs="Arial Unicode MS"/>
        </w:rPr>
      </w:pPr>
      <w:proofErr w:type="gramStart"/>
      <w:r>
        <w:rPr>
          <w:rFonts w:ascii="Arial Unicode MS" w:eastAsia="Arial Unicode MS" w:hAnsi="Arial Unicode MS" w:cs="Arial Unicode MS"/>
          <w:sz w:val="22"/>
          <w:szCs w:val="22"/>
        </w:rPr>
        <w:lastRenderedPageBreak/>
        <w:t>Role :</w:t>
      </w:r>
      <w:proofErr w:type="gramEnd"/>
      <w:r>
        <w:rPr>
          <w:rFonts w:ascii="Arial Unicode MS" w:eastAsia="Arial Unicode MS" w:hAnsi="Arial Unicode MS" w:cs="Arial Unicode MS"/>
          <w:sz w:val="22"/>
          <w:szCs w:val="22"/>
        </w:rPr>
        <w:t xml:space="preserve"> Sr. Software Engineer/Sr. Systems Analyst</w:t>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b/>
          <w:bCs/>
          <w:sz w:val="22"/>
          <w:szCs w:val="22"/>
        </w:rPr>
        <w:tab/>
        <w:t xml:space="preserve">        </w:t>
      </w:r>
      <w:r>
        <w:rPr>
          <w:rFonts w:ascii="Arial Unicode MS" w:eastAsia="Arial Unicode MS" w:hAnsi="Arial Unicode MS" w:cs="Arial Unicode MS"/>
          <w:sz w:val="22"/>
          <w:szCs w:val="22"/>
        </w:rPr>
        <w:t>                         June 2003 to July 2005</w:t>
      </w:r>
    </w:p>
    <w:p w:rsidR="00E95DDA" w:rsidRDefault="00F807CF">
      <w:pPr>
        <w:jc w:val="both"/>
        <w:rPr>
          <w:rFonts w:ascii="Arial Unicode MS" w:eastAsia="Arial Unicode MS" w:hAnsi="Arial Unicode MS" w:cs="Arial Unicode MS"/>
        </w:rPr>
      </w:pPr>
      <w:proofErr w:type="gramStart"/>
      <w:r>
        <w:rPr>
          <w:rFonts w:ascii="Arial Unicode MS" w:eastAsia="Arial Unicode MS" w:hAnsi="Arial Unicode MS" w:cs="Arial Unicode MS"/>
          <w:sz w:val="22"/>
          <w:szCs w:val="22"/>
        </w:rPr>
        <w:t>Role :</w:t>
      </w:r>
      <w:proofErr w:type="gramEnd"/>
      <w:r>
        <w:rPr>
          <w:rFonts w:ascii="Arial Unicode MS" w:eastAsia="Arial Unicode MS" w:hAnsi="Arial Unicode MS" w:cs="Arial Unicode MS"/>
          <w:sz w:val="22"/>
          <w:szCs w:val="22"/>
        </w:rPr>
        <w:t xml:space="preserve"> Software Engineer/Systems Analyst</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i/>
          <w:iCs/>
          <w:sz w:val="22"/>
          <w:szCs w:val="22"/>
        </w:rPr>
        <w:t xml:space="preserve">                </w:t>
      </w:r>
      <w:r>
        <w:rPr>
          <w:rFonts w:ascii="Arial Unicode MS" w:eastAsia="Arial Unicode MS" w:hAnsi="Arial Unicode MS" w:cs="Arial Unicode MS"/>
          <w:sz w:val="22"/>
          <w:szCs w:val="22"/>
        </w:rPr>
        <w:t>August 2001 t</w:t>
      </w:r>
      <w:r>
        <w:rPr>
          <w:rFonts w:ascii="Arial Unicode MS" w:eastAsia="Arial Unicode MS" w:hAnsi="Arial Unicode MS" w:cs="Arial Unicode MS"/>
          <w:sz w:val="22"/>
          <w:szCs w:val="22"/>
        </w:rPr>
        <w:t>o May 2003</w:t>
      </w:r>
    </w:p>
    <w:p w:rsidR="00E95DDA" w:rsidRDefault="00F807CF">
      <w:pPr>
        <w:jc w:val="both"/>
        <w:rPr>
          <w:rFonts w:ascii="Arial Unicode MS" w:eastAsia="Arial Unicode MS" w:hAnsi="Arial Unicode MS" w:cs="Arial Unicode MS"/>
        </w:rPr>
      </w:pPr>
      <w:proofErr w:type="gramStart"/>
      <w:r>
        <w:rPr>
          <w:rFonts w:ascii="Arial Unicode MS" w:eastAsia="Arial Unicode MS" w:hAnsi="Arial Unicode MS" w:cs="Arial Unicode MS"/>
          <w:sz w:val="22"/>
          <w:szCs w:val="22"/>
        </w:rPr>
        <w:t>Domain :</w:t>
      </w:r>
      <w:proofErr w:type="gramEnd"/>
      <w:r>
        <w:rPr>
          <w:rFonts w:ascii="Arial Unicode MS" w:eastAsia="Arial Unicode MS" w:hAnsi="Arial Unicode MS" w:cs="Arial Unicode MS"/>
          <w:sz w:val="22"/>
          <w:szCs w:val="22"/>
        </w:rPr>
        <w:t xml:space="preserve"> Telecom</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Description</w:t>
      </w:r>
      <w:r>
        <w:rPr>
          <w:rFonts w:ascii="Arial Unicode MS" w:eastAsia="Arial Unicode MS" w:hAnsi="Arial Unicode MS" w:cs="Arial Unicode MS"/>
          <w:sz w:val="22"/>
          <w:szCs w:val="22"/>
        </w:rPr>
        <w:t>: Development, maintenance, production support of SSIRS</w:t>
      </w:r>
      <w:r>
        <w:rPr>
          <w:rFonts w:ascii="Arial Unicode MS" w:eastAsia="Arial Unicode MS" w:hAnsi="Arial Unicode MS" w:cs="Arial Unicode MS"/>
          <w:b/>
          <w:bCs/>
          <w:sz w:val="22"/>
          <w:szCs w:val="22"/>
        </w:rPr>
        <w:t xml:space="preserve">, </w:t>
      </w:r>
      <w:r>
        <w:rPr>
          <w:rFonts w:ascii="Arial Unicode MS" w:eastAsia="Arial Unicode MS" w:hAnsi="Arial Unicode MS" w:cs="Arial Unicode MS"/>
          <w:sz w:val="22"/>
          <w:szCs w:val="22"/>
        </w:rPr>
        <w:t>an application in AT&amp;T (Switched Services Information and Routing System). This is a system facility composed of five separate subsystems supporting NODAL SER</w:t>
      </w:r>
      <w:r>
        <w:rPr>
          <w:rFonts w:ascii="Arial Unicode MS" w:eastAsia="Arial Unicode MS" w:hAnsi="Arial Unicode MS" w:cs="Arial Unicode MS"/>
          <w:sz w:val="22"/>
          <w:szCs w:val="22"/>
        </w:rPr>
        <w:t>VICES PROVISIONING. It expedites the transfer of information from marketing to customer service test rooms, Dial Administrators and Switch Control Centers by allowing the SDN (Software Defined Networks) Provisioning Centers to input routing information int</w:t>
      </w:r>
      <w:r>
        <w:rPr>
          <w:rFonts w:ascii="Arial Unicode MS" w:eastAsia="Arial Unicode MS" w:hAnsi="Arial Unicode MS" w:cs="Arial Unicode MS"/>
          <w:sz w:val="22"/>
          <w:szCs w:val="22"/>
        </w:rPr>
        <w:t>o on-line legacy data files. Thus SSIRS could provide accurate and reliable SDN data for faster routing of SDN troubles to the appropriate work center. For SDN locations SSIRS also provides accurate account LDN-ANI mapping and associated customer profile a</w:t>
      </w:r>
      <w:r>
        <w:rPr>
          <w:rFonts w:ascii="Arial Unicode MS" w:eastAsia="Arial Unicode MS" w:hAnsi="Arial Unicode MS" w:cs="Arial Unicode MS"/>
          <w:sz w:val="22"/>
          <w:szCs w:val="22"/>
        </w:rPr>
        <w:t>nd service data. SSIRS interfaces include CDDS II, CDIS-NRD, GLITR, SDN-SMS, CLDS, CNRDB, NCD, POPIS, BMP, CMDS II, CDIS-CTSS, IRAS, NRA, NSP, TIMS, UMIU and 4CAST. SSIRS supports SDN, SDS (700 number services), MEG8/MULTIQUEST (800 number / 900 number ser</w:t>
      </w:r>
      <w:r>
        <w:rPr>
          <w:rFonts w:ascii="Arial Unicode MS" w:eastAsia="Arial Unicode MS" w:hAnsi="Arial Unicode MS" w:cs="Arial Unicode MS"/>
          <w:sz w:val="22"/>
          <w:szCs w:val="22"/>
        </w:rPr>
        <w:t xml:space="preserve">vices), MEGACOM and TSAA.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sz w:val="22"/>
          <w:szCs w:val="22"/>
        </w:rPr>
        <w:t xml:space="preserve">Also worked on </w:t>
      </w:r>
      <w:r>
        <w:rPr>
          <w:rFonts w:ascii="Arial Unicode MS" w:eastAsia="Arial Unicode MS" w:hAnsi="Arial Unicode MS" w:cs="Arial Unicode MS"/>
          <w:sz w:val="22"/>
          <w:szCs w:val="22"/>
        </w:rPr>
        <w:t xml:space="preserve">Wide Area Telecommunication Services/Service Order Processor (WATS/SOP) system is one of the applications that are being migrated from AT&amp;T in the U.S to IBM India. WATS/SOP is an order entry and distribution system designed to handle Inbound and Outbound </w:t>
      </w:r>
      <w:r>
        <w:rPr>
          <w:rFonts w:ascii="Arial Unicode MS" w:eastAsia="Arial Unicode MS" w:hAnsi="Arial Unicode MS" w:cs="Arial Unicode MS"/>
          <w:sz w:val="22"/>
          <w:szCs w:val="22"/>
        </w:rPr>
        <w:t>business customer services for domestic and international usage. WATS/SOP interfaces with provisioning, billing, and other ordering systems to ensure end-to-end processing of service orders. It is an IMS (DB/DC), PL/I, and COBOL II based application with b</w:t>
      </w:r>
      <w:r>
        <w:rPr>
          <w:rFonts w:ascii="Arial Unicode MS" w:eastAsia="Arial Unicode MS" w:hAnsi="Arial Unicode MS" w:cs="Arial Unicode MS"/>
          <w:sz w:val="22"/>
          <w:szCs w:val="22"/>
        </w:rPr>
        <w:t xml:space="preserve">oth on-line and batch processing.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ØSystem</w:t>
      </w:r>
      <w:proofErr w:type="spellEnd"/>
      <w:r>
        <w:rPr>
          <w:rFonts w:ascii="Arial Unicode MS" w:eastAsia="Arial Unicode MS" w:hAnsi="Arial Unicode MS" w:cs="Arial Unicode MS"/>
          <w:sz w:val="22"/>
          <w:szCs w:val="22"/>
        </w:rPr>
        <w:t xml:space="preserve"> Appreciation – Understanding the whole system.</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ØInvolved</w:t>
      </w:r>
      <w:proofErr w:type="spellEnd"/>
      <w:r>
        <w:rPr>
          <w:rFonts w:ascii="Arial Unicode MS" w:eastAsia="Arial Unicode MS" w:hAnsi="Arial Unicode MS" w:cs="Arial Unicode MS"/>
          <w:sz w:val="22"/>
          <w:szCs w:val="22"/>
        </w:rPr>
        <w:t xml:space="preserve"> in the transition of AT&amp;T Account from AT&amp;T to IBM. </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ØAccountable</w:t>
      </w:r>
      <w:proofErr w:type="spellEnd"/>
      <w:r>
        <w:rPr>
          <w:rFonts w:ascii="Arial Unicode MS" w:eastAsia="Arial Unicode MS" w:hAnsi="Arial Unicode MS" w:cs="Arial Unicode MS"/>
          <w:sz w:val="22"/>
          <w:szCs w:val="22"/>
        </w:rPr>
        <w:t xml:space="preserve"> for designing, coding, development, testing, documentation and debu</w:t>
      </w:r>
      <w:r>
        <w:rPr>
          <w:rFonts w:ascii="Arial Unicode MS" w:eastAsia="Arial Unicode MS" w:hAnsi="Arial Unicode MS" w:cs="Arial Unicode MS"/>
          <w:sz w:val="22"/>
          <w:szCs w:val="22"/>
        </w:rPr>
        <w:t>gging of applications to fulfill the requirements of one or more user areas.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ØWritten</w:t>
      </w:r>
      <w:proofErr w:type="spellEnd"/>
      <w:r>
        <w:rPr>
          <w:rFonts w:ascii="Arial Unicode MS" w:eastAsia="Arial Unicode MS" w:hAnsi="Arial Unicode MS" w:cs="Arial Unicode MS"/>
          <w:sz w:val="22"/>
          <w:szCs w:val="22"/>
        </w:rPr>
        <w:t xml:space="preserve"> new online programs with CICS, Batch, DB2, IMS and stored procedures.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w:t>
      </w:r>
      <w:proofErr w:type="spellEnd"/>
      <w:r>
        <w:rPr>
          <w:rFonts w:ascii="Arial Unicode MS" w:eastAsia="Arial Unicode MS" w:hAnsi="Arial Unicode MS" w:cs="Arial Unicode MS"/>
          <w:sz w:val="22"/>
          <w:szCs w:val="22"/>
        </w:rPr>
        <w:t>-written the COBOL/CICS DB2/IMS programs to increase the overall performance of the system.</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ØPrep</w:t>
      </w:r>
      <w:r>
        <w:rPr>
          <w:rFonts w:ascii="Arial Unicode MS" w:eastAsia="Arial Unicode MS" w:hAnsi="Arial Unicode MS" w:cs="Arial Unicode MS"/>
          <w:sz w:val="22"/>
          <w:szCs w:val="22"/>
        </w:rPr>
        <w:t>ared</w:t>
      </w:r>
      <w:proofErr w:type="spellEnd"/>
      <w:r>
        <w:rPr>
          <w:rFonts w:ascii="Arial Unicode MS" w:eastAsia="Arial Unicode MS" w:hAnsi="Arial Unicode MS" w:cs="Arial Unicode MS"/>
          <w:sz w:val="22"/>
          <w:szCs w:val="22"/>
        </w:rPr>
        <w:t xml:space="preserve"> Low </w:t>
      </w:r>
      <w:proofErr w:type="gramStart"/>
      <w:r>
        <w:rPr>
          <w:rFonts w:ascii="Arial Unicode MS" w:eastAsia="Arial Unicode MS" w:hAnsi="Arial Unicode MS" w:cs="Arial Unicode MS"/>
          <w:sz w:val="22"/>
          <w:szCs w:val="22"/>
        </w:rPr>
        <w:t>level</w:t>
      </w:r>
      <w:proofErr w:type="gramEnd"/>
      <w:r>
        <w:rPr>
          <w:rFonts w:ascii="Arial Unicode MS" w:eastAsia="Arial Unicode MS" w:hAnsi="Arial Unicode MS" w:cs="Arial Unicode MS"/>
          <w:sz w:val="22"/>
          <w:szCs w:val="22"/>
        </w:rPr>
        <w:t xml:space="preserve"> Design docs and estimates.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ØAnalyzed</w:t>
      </w:r>
      <w:proofErr w:type="spellEnd"/>
      <w:r>
        <w:rPr>
          <w:rFonts w:ascii="Arial Unicode MS" w:eastAsia="Arial Unicode MS" w:hAnsi="Arial Unicode MS" w:cs="Arial Unicode MS"/>
          <w:sz w:val="22"/>
          <w:szCs w:val="22"/>
        </w:rPr>
        <w:t xml:space="preserve"> and documented the business and system requirements.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ØEstimated</w:t>
      </w:r>
      <w:proofErr w:type="spellEnd"/>
      <w:r>
        <w:rPr>
          <w:rFonts w:ascii="Arial Unicode MS" w:eastAsia="Arial Unicode MS" w:hAnsi="Arial Unicode MS" w:cs="Arial Unicode MS"/>
          <w:sz w:val="22"/>
          <w:szCs w:val="22"/>
        </w:rPr>
        <w:t xml:space="preserve"> and negotiated the development efforts.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ØWorked</w:t>
      </w:r>
      <w:proofErr w:type="spellEnd"/>
      <w:r>
        <w:rPr>
          <w:rFonts w:ascii="Arial Unicode MS" w:eastAsia="Arial Unicode MS" w:hAnsi="Arial Unicode MS" w:cs="Arial Unicode MS"/>
          <w:sz w:val="22"/>
          <w:szCs w:val="22"/>
        </w:rPr>
        <w:t xml:space="preserve"> with multiple teams at onsite, as well as offshore teams. Prepared work specifications in co</w:t>
      </w:r>
      <w:r>
        <w:rPr>
          <w:rFonts w:ascii="Arial Unicode MS" w:eastAsia="Arial Unicode MS" w:hAnsi="Arial Unicode MS" w:cs="Arial Unicode MS"/>
          <w:sz w:val="22"/>
          <w:szCs w:val="22"/>
        </w:rPr>
        <w:t>-ordination with the onsite team, allocation of work at offshore.</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ØSupport</w:t>
      </w:r>
      <w:proofErr w:type="spellEnd"/>
      <w:r>
        <w:rPr>
          <w:rFonts w:ascii="Arial Unicode MS" w:eastAsia="Arial Unicode MS" w:hAnsi="Arial Unicode MS" w:cs="Arial Unicode MS"/>
          <w:sz w:val="22"/>
          <w:szCs w:val="22"/>
        </w:rPr>
        <w:t>, enhancement and maintenance existing mainframe applications.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ØSupport</w:t>
      </w:r>
      <w:proofErr w:type="spellEnd"/>
      <w:r>
        <w:rPr>
          <w:rFonts w:ascii="Arial Unicode MS" w:eastAsia="Arial Unicode MS" w:hAnsi="Arial Unicode MS" w:cs="Arial Unicode MS"/>
          <w:sz w:val="22"/>
          <w:szCs w:val="22"/>
        </w:rPr>
        <w:t xml:space="preserve"> Integration and User Acceptance and System testing.</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ØServed</w:t>
      </w:r>
      <w:proofErr w:type="spellEnd"/>
      <w:r>
        <w:rPr>
          <w:rFonts w:ascii="Arial Unicode MS" w:eastAsia="Arial Unicode MS" w:hAnsi="Arial Unicode MS" w:cs="Arial Unicode MS"/>
          <w:sz w:val="22"/>
          <w:szCs w:val="22"/>
        </w:rPr>
        <w:t xml:space="preserve"> as primary contact for Production support of the </w:t>
      </w:r>
      <w:r>
        <w:rPr>
          <w:rFonts w:ascii="Arial Unicode MS" w:eastAsia="Arial Unicode MS" w:hAnsi="Arial Unicode MS" w:cs="Arial Unicode MS"/>
          <w:sz w:val="22"/>
          <w:szCs w:val="22"/>
        </w:rPr>
        <w:t>application.</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ØFulfilled</w:t>
      </w:r>
      <w:proofErr w:type="spellEnd"/>
      <w:r>
        <w:rPr>
          <w:rFonts w:ascii="Arial Unicode MS" w:eastAsia="Arial Unicode MS" w:hAnsi="Arial Unicode MS" w:cs="Arial Unicode MS"/>
          <w:sz w:val="22"/>
          <w:szCs w:val="22"/>
        </w:rPr>
        <w:t xml:space="preserve"> the SLA’s as per the client requirements to solve the production problems and requirements.</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ØResponsible</w:t>
      </w:r>
      <w:proofErr w:type="spellEnd"/>
      <w:r>
        <w:rPr>
          <w:rFonts w:ascii="Arial Unicode MS" w:eastAsia="Arial Unicode MS" w:hAnsi="Arial Unicode MS" w:cs="Arial Unicode MS"/>
          <w:sz w:val="22"/>
          <w:szCs w:val="22"/>
        </w:rPr>
        <w:t xml:space="preserve"> for developing and maintaining the MQ series on mainframe platform. Designed and coded batch and CICS programs using MQ series.</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ØManaged</w:t>
      </w:r>
      <w:proofErr w:type="spellEnd"/>
      <w:r>
        <w:rPr>
          <w:rFonts w:ascii="Arial Unicode MS" w:eastAsia="Arial Unicode MS" w:hAnsi="Arial Unicode MS" w:cs="Arial Unicode MS"/>
          <w:sz w:val="22"/>
          <w:szCs w:val="22"/>
        </w:rPr>
        <w:t xml:space="preserve"> migration of various components from deployment area to integration system and production system.</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ØReviewed</w:t>
      </w:r>
      <w:proofErr w:type="spellEnd"/>
      <w:r>
        <w:rPr>
          <w:rFonts w:ascii="Arial Unicode MS" w:eastAsia="Arial Unicode MS" w:hAnsi="Arial Unicode MS" w:cs="Arial Unicode MS"/>
          <w:sz w:val="22"/>
          <w:szCs w:val="22"/>
        </w:rPr>
        <w:t xml:space="preserve"> the work request execution by all the resources in the module.</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xml:space="preserve">Environment:  </w:t>
      </w:r>
      <w:r>
        <w:rPr>
          <w:rFonts w:ascii="Arial Unicode MS" w:eastAsia="Arial Unicode MS" w:hAnsi="Arial Unicode MS" w:cs="Arial Unicode MS"/>
          <w:sz w:val="22"/>
          <w:szCs w:val="22"/>
        </w:rPr>
        <w:t>Mainframe, DB2, IMS, JCL, COBOL, PL1, WMQ, CICS, stored pro</w:t>
      </w:r>
      <w:r>
        <w:rPr>
          <w:rFonts w:ascii="Arial Unicode MS" w:eastAsia="Arial Unicode MS" w:hAnsi="Arial Unicode MS" w:cs="Arial Unicode MS"/>
          <w:sz w:val="22"/>
          <w:szCs w:val="22"/>
        </w:rPr>
        <w:t xml:space="preserve">cedures, VSAM, </w:t>
      </w:r>
      <w:proofErr w:type="spellStart"/>
      <w:r>
        <w:rPr>
          <w:rFonts w:ascii="Arial Unicode MS" w:eastAsia="Arial Unicode MS" w:hAnsi="Arial Unicode MS" w:cs="Arial Unicode MS"/>
          <w:sz w:val="22"/>
          <w:szCs w:val="22"/>
        </w:rPr>
        <w:t>Endevor</w:t>
      </w:r>
      <w:proofErr w:type="spellEnd"/>
      <w:r>
        <w:rPr>
          <w:rFonts w:ascii="Arial Unicode MS" w:eastAsia="Arial Unicode MS" w:hAnsi="Arial Unicode MS" w:cs="Arial Unicode MS"/>
          <w:sz w:val="22"/>
          <w:szCs w:val="22"/>
        </w:rPr>
        <w:t>, EXPEDITOR, REXX, Java, Servlet, JSP and a proprietary language CFL (Control Flow Language) and various IBM and CA utilities.</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lastRenderedPageBreak/>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rPr>
        <w:t>Client: Wells Fargo, CA</w:t>
      </w:r>
      <w:r>
        <w:rPr>
          <w:rFonts w:ascii="Arial Unicode MS" w:eastAsia="Arial Unicode MS" w:hAnsi="Arial Unicode MS" w:cs="Arial Unicode MS"/>
          <w:b/>
          <w:bCs/>
        </w:rPr>
        <w:tab/>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Role: Software Engineer</w:t>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i/>
          <w:iCs/>
          <w:sz w:val="22"/>
          <w:szCs w:val="22"/>
        </w:rPr>
        <w:t xml:space="preserve">                               </w:t>
      </w:r>
      <w:r>
        <w:rPr>
          <w:rFonts w:ascii="Arial Unicode MS" w:eastAsia="Arial Unicode MS" w:hAnsi="Arial Unicode MS" w:cs="Arial Unicode MS"/>
          <w:sz w:val="22"/>
          <w:szCs w:val="22"/>
        </w:rPr>
        <w:t>March 1998 to July 2</w:t>
      </w:r>
      <w:r>
        <w:rPr>
          <w:rFonts w:ascii="Arial Unicode MS" w:eastAsia="Arial Unicode MS" w:hAnsi="Arial Unicode MS" w:cs="Arial Unicode MS"/>
          <w:sz w:val="22"/>
          <w:szCs w:val="22"/>
        </w:rPr>
        <w:t>001</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sz w:val="22"/>
          <w:szCs w:val="22"/>
        </w:rPr>
        <w:t>Domain: Banking</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xml:space="preserve">Description: </w:t>
      </w:r>
      <w:r>
        <w:rPr>
          <w:rFonts w:ascii="Arial Unicode MS" w:eastAsia="Arial Unicode MS" w:hAnsi="Arial Unicode MS" w:cs="Arial Unicode MS"/>
          <w:sz w:val="22"/>
          <w:szCs w:val="22"/>
        </w:rPr>
        <w:t>The RBS, Retail Banking System, was maintained under DB2, IMS, CICS, and COBOL environment for Wells Fargo to cater its daily Operations. The application had rich set of tables, modules and processes for Savings Bank Acco</w:t>
      </w:r>
      <w:r>
        <w:rPr>
          <w:rFonts w:ascii="Arial Unicode MS" w:eastAsia="Arial Unicode MS" w:hAnsi="Arial Unicode MS" w:cs="Arial Unicode MS"/>
          <w:sz w:val="22"/>
          <w:szCs w:val="22"/>
        </w:rPr>
        <w:t xml:space="preserve">unts Processing, Loan/ Hire Purchase Processing, Credit Card Transaction Processing, Draft/ MT/ Check issuing Processing, Fixed Deposit Processing.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 </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b/>
          <w:bCs/>
          <w:sz w:val="22"/>
          <w:szCs w:val="22"/>
        </w:rPr>
        <w:t>Key Accomplishments:</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ØInvolved</w:t>
      </w:r>
      <w:proofErr w:type="spellEnd"/>
      <w:r>
        <w:rPr>
          <w:rFonts w:ascii="Arial Unicode MS" w:eastAsia="Arial Unicode MS" w:hAnsi="Arial Unicode MS" w:cs="Arial Unicode MS"/>
          <w:sz w:val="22"/>
          <w:szCs w:val="22"/>
        </w:rPr>
        <w:t xml:space="preserve"> in the complete execution of the projects. i.e. Analysis, Design, Coding, </w:t>
      </w:r>
      <w:r>
        <w:rPr>
          <w:rFonts w:ascii="Arial Unicode MS" w:eastAsia="Arial Unicode MS" w:hAnsi="Arial Unicode MS" w:cs="Arial Unicode MS"/>
          <w:sz w:val="22"/>
          <w:szCs w:val="22"/>
        </w:rPr>
        <w:t>Testing (Unit test, System test, Integration test, Stress test and UAT) and Rollout.</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ØCarry</w:t>
      </w:r>
      <w:proofErr w:type="spellEnd"/>
      <w:r>
        <w:rPr>
          <w:rFonts w:ascii="Arial Unicode MS" w:eastAsia="Arial Unicode MS" w:hAnsi="Arial Unicode MS" w:cs="Arial Unicode MS"/>
          <w:sz w:val="22"/>
          <w:szCs w:val="22"/>
        </w:rPr>
        <w:t xml:space="preserve"> out the </w:t>
      </w:r>
      <w:proofErr w:type="spellStart"/>
      <w:r>
        <w:rPr>
          <w:rFonts w:ascii="Arial Unicode MS" w:eastAsia="Arial Unicode MS" w:hAnsi="Arial Unicode MS" w:cs="Arial Unicode MS"/>
          <w:sz w:val="22"/>
          <w:szCs w:val="22"/>
        </w:rPr>
        <w:t>Adhoc</w:t>
      </w:r>
      <w:proofErr w:type="spellEnd"/>
      <w:r>
        <w:rPr>
          <w:rFonts w:ascii="Arial Unicode MS" w:eastAsia="Arial Unicode MS" w:hAnsi="Arial Unicode MS" w:cs="Arial Unicode MS"/>
          <w:sz w:val="22"/>
          <w:szCs w:val="22"/>
        </w:rPr>
        <w:t xml:space="preserve"> code changes, maintenance requests and quick fixes.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ØSolving</w:t>
      </w:r>
      <w:proofErr w:type="spellEnd"/>
      <w:r>
        <w:rPr>
          <w:rFonts w:ascii="Arial Unicode MS" w:eastAsia="Arial Unicode MS" w:hAnsi="Arial Unicode MS" w:cs="Arial Unicode MS"/>
          <w:sz w:val="22"/>
          <w:szCs w:val="22"/>
        </w:rPr>
        <w:t xml:space="preserve"> Problem logs, which involve extensive analysis, coding, testing and quality assurance.</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w:t>
      </w:r>
      <w:r>
        <w:rPr>
          <w:rFonts w:ascii="Arial Unicode MS" w:eastAsia="Arial Unicode MS" w:hAnsi="Arial Unicode MS" w:cs="Arial Unicode MS"/>
          <w:sz w:val="22"/>
          <w:szCs w:val="22"/>
        </w:rPr>
        <w:t>Maintaining</w:t>
      </w:r>
      <w:proofErr w:type="spellEnd"/>
      <w:r>
        <w:rPr>
          <w:rFonts w:ascii="Arial Unicode MS" w:eastAsia="Arial Unicode MS" w:hAnsi="Arial Unicode MS" w:cs="Arial Unicode MS"/>
          <w:sz w:val="22"/>
          <w:szCs w:val="22"/>
        </w:rPr>
        <w:t xml:space="preserve"> application, technical support and documentation.</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ØTroubleshoot</w:t>
      </w:r>
      <w:proofErr w:type="spellEnd"/>
      <w:r>
        <w:rPr>
          <w:rFonts w:ascii="Arial Unicode MS" w:eastAsia="Arial Unicode MS" w:hAnsi="Arial Unicode MS" w:cs="Arial Unicode MS"/>
          <w:sz w:val="22"/>
          <w:szCs w:val="22"/>
        </w:rPr>
        <w:t xml:space="preserve"> data problems.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ØMonitoring</w:t>
      </w:r>
      <w:proofErr w:type="spellEnd"/>
      <w:r>
        <w:rPr>
          <w:rFonts w:ascii="Arial Unicode MS" w:eastAsia="Arial Unicode MS" w:hAnsi="Arial Unicode MS" w:cs="Arial Unicode MS"/>
          <w:sz w:val="22"/>
          <w:szCs w:val="22"/>
        </w:rPr>
        <w:t xml:space="preserve"> daily, weekly, monthly, and quarterly jobs.</w:t>
      </w:r>
    </w:p>
    <w:p w:rsidR="00E95DDA" w:rsidRDefault="00F807CF">
      <w:pPr>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ØAnalyzing</w:t>
      </w:r>
      <w:proofErr w:type="spellEnd"/>
      <w:r>
        <w:rPr>
          <w:rFonts w:ascii="Arial Unicode MS" w:eastAsia="Arial Unicode MS" w:hAnsi="Arial Unicode MS" w:cs="Arial Unicode MS"/>
          <w:sz w:val="22"/>
          <w:szCs w:val="22"/>
        </w:rPr>
        <w:t xml:space="preserve"> and fixing the regular job </w:t>
      </w:r>
      <w:proofErr w:type="spellStart"/>
      <w:r>
        <w:rPr>
          <w:rFonts w:ascii="Arial Unicode MS" w:eastAsia="Arial Unicode MS" w:hAnsi="Arial Unicode MS" w:cs="Arial Unicode MS"/>
          <w:sz w:val="22"/>
          <w:szCs w:val="22"/>
        </w:rPr>
        <w:t>abends</w:t>
      </w:r>
      <w:proofErr w:type="spellEnd"/>
      <w:r>
        <w:rPr>
          <w:rFonts w:ascii="Arial Unicode MS" w:eastAsia="Arial Unicode MS" w:hAnsi="Arial Unicode MS" w:cs="Arial Unicode MS"/>
          <w:sz w:val="22"/>
          <w:szCs w:val="22"/>
        </w:rPr>
        <w:t xml:space="preserve"> and problems reported by the users.  </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ØEnsuring</w:t>
      </w:r>
      <w:proofErr w:type="spellEnd"/>
      <w:r>
        <w:rPr>
          <w:rFonts w:ascii="Arial Unicode MS" w:eastAsia="Arial Unicode MS" w:hAnsi="Arial Unicode MS" w:cs="Arial Unicode MS"/>
          <w:sz w:val="22"/>
          <w:szCs w:val="22"/>
        </w:rPr>
        <w:t xml:space="preserve"> that all the wor</w:t>
      </w:r>
      <w:r>
        <w:rPr>
          <w:rFonts w:ascii="Arial Unicode MS" w:eastAsia="Arial Unicode MS" w:hAnsi="Arial Unicode MS" w:cs="Arial Unicode MS"/>
          <w:sz w:val="22"/>
          <w:szCs w:val="22"/>
        </w:rPr>
        <w:t>k meets the quality requirements according to ISO 9001 standards.</w:t>
      </w:r>
    </w:p>
    <w:p w:rsidR="00E95DDA" w:rsidRDefault="00F807CF">
      <w:pPr>
        <w:widowControl w:val="0"/>
        <w:ind w:left="720" w:hanging="360"/>
        <w:jc w:val="both"/>
        <w:rPr>
          <w:rFonts w:ascii="Arial Unicode MS" w:eastAsia="Arial Unicode MS" w:hAnsi="Arial Unicode MS" w:cs="Arial Unicode MS"/>
        </w:rPr>
      </w:pPr>
      <w:proofErr w:type="spellStart"/>
      <w:r>
        <w:rPr>
          <w:rFonts w:ascii="Arial Unicode MS" w:eastAsia="Arial Unicode MS" w:hAnsi="Arial Unicode MS" w:cs="Arial Unicode MS"/>
          <w:sz w:val="22"/>
          <w:szCs w:val="22"/>
        </w:rPr>
        <w:t>ØEnsuring</w:t>
      </w:r>
      <w:proofErr w:type="spellEnd"/>
      <w:r>
        <w:rPr>
          <w:rFonts w:ascii="Arial Unicode MS" w:eastAsia="Arial Unicode MS" w:hAnsi="Arial Unicode MS" w:cs="Arial Unicode MS"/>
          <w:sz w:val="22"/>
          <w:szCs w:val="22"/>
        </w:rPr>
        <w:t xml:space="preserve"> timely deliveries of work requests.</w:t>
      </w:r>
    </w:p>
    <w:p w:rsidR="00E95DDA" w:rsidRDefault="00F807CF">
      <w:pPr>
        <w:widowControl w:val="0"/>
        <w:jc w:val="both"/>
        <w:rPr>
          <w:rFonts w:ascii="Arial Unicode MS" w:eastAsia="Arial Unicode MS" w:hAnsi="Arial Unicode MS" w:cs="Arial Unicode MS"/>
        </w:rPr>
      </w:pPr>
      <w:r>
        <w:rPr>
          <w:rFonts w:ascii="Arial Unicode MS" w:eastAsia="Arial Unicode MS" w:hAnsi="Arial Unicode MS" w:cs="Arial Unicode MS"/>
          <w:sz w:val="22"/>
          <w:szCs w:val="22"/>
        </w:rPr>
        <w:t> </w:t>
      </w:r>
    </w:p>
    <w:p w:rsidR="00E95DDA" w:rsidRDefault="00F807CF">
      <w:pPr>
        <w:jc w:val="both"/>
        <w:rPr>
          <w:rFonts w:ascii="Arial Unicode MS" w:eastAsia="Arial Unicode MS" w:hAnsi="Arial Unicode MS" w:cs="Arial Unicode MS"/>
        </w:rPr>
      </w:pPr>
      <w:r>
        <w:rPr>
          <w:rFonts w:ascii="Arial Unicode MS" w:eastAsia="Arial Unicode MS" w:hAnsi="Arial Unicode MS" w:cs="Arial Unicode MS"/>
          <w:b/>
          <w:bCs/>
          <w:sz w:val="22"/>
          <w:szCs w:val="22"/>
        </w:rPr>
        <w:t>Environment:</w:t>
      </w:r>
      <w:r>
        <w:rPr>
          <w:rFonts w:ascii="Arial Unicode MS" w:eastAsia="Arial Unicode MS" w:hAnsi="Arial Unicode MS" w:cs="Arial Unicode MS"/>
          <w:sz w:val="22"/>
          <w:szCs w:val="22"/>
        </w:rPr>
        <w:t xml:space="preserve"> Mainframe, COBOL, VSAM, CICS, MQ series, EZYTRIEVE, CHANGEMAN, JCL, DB2, IMS, Oracle, UNIX, Java, JSP, Servlet, Rational Rose a</w:t>
      </w:r>
      <w:r>
        <w:rPr>
          <w:rFonts w:ascii="Arial Unicode MS" w:eastAsia="Arial Unicode MS" w:hAnsi="Arial Unicode MS" w:cs="Arial Unicode MS"/>
          <w:sz w:val="22"/>
          <w:szCs w:val="22"/>
        </w:rPr>
        <w:t>nd various IBM and CA utilities.</w:t>
      </w:r>
    </w:p>
    <w:sectPr w:rsidR="00E95D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DA"/>
    <w:rsid w:val="00E95DDA"/>
    <w:rsid w:val="00F8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04B6"/>
  <w15:docId w15:val="{37C59257-348E-41A3-AAB8-7AD645BE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2"/>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2017-11-06T22:15:00Z</dcterms:created>
  <dcterms:modified xsi:type="dcterms:W3CDTF">2017-11-06T22:15:00Z</dcterms:modified>
</cp:coreProperties>
</file>