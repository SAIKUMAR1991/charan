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D71BF" w14:textId="77777777" w:rsidR="00EE7E11" w:rsidRDefault="00EE7E11">
      <w:pPr>
        <w:pBdr>
          <w:bottom w:val="single" w:sz="12" w:space="0" w:color="808080"/>
        </w:pBdr>
        <w:spacing w:after="120"/>
        <w:jc w:val="center"/>
      </w:pPr>
      <w:r>
        <w:rPr>
          <w:b/>
          <w:bCs/>
          <w:sz w:val="40"/>
          <w:szCs w:val="40"/>
        </w:rPr>
        <w:t>Curtis Allen</w:t>
      </w:r>
    </w:p>
    <w:p w14:paraId="52A16B2D" w14:textId="77777777" w:rsidR="00943405" w:rsidRDefault="00943405" w:rsidP="00943405">
      <w:pPr>
        <w:jc w:val="center"/>
        <w:rPr>
          <w:sz w:val="20"/>
          <w:szCs w:val="20"/>
        </w:rPr>
      </w:pPr>
      <w:r w:rsidRPr="00337A9E">
        <w:rPr>
          <w:sz w:val="20"/>
          <w:szCs w:val="20"/>
        </w:rPr>
        <w:t xml:space="preserve">404.729.8499 </w:t>
      </w:r>
      <w:r w:rsidRPr="00337A9E">
        <w:rPr>
          <w:rFonts w:eastAsia="Verdana"/>
          <w:sz w:val="20"/>
          <w:szCs w:val="20"/>
        </w:rPr>
        <w:t>|</w:t>
      </w:r>
      <w:r>
        <w:rPr>
          <w:rFonts w:eastAsia="Verdana"/>
          <w:sz w:val="20"/>
          <w:szCs w:val="20"/>
        </w:rPr>
        <w:t xml:space="preserve"> </w:t>
      </w:r>
      <w:r w:rsidRPr="00337A9E">
        <w:rPr>
          <w:sz w:val="20"/>
          <w:szCs w:val="20"/>
        </w:rPr>
        <w:t>curtisaallen@gmail.com</w:t>
      </w:r>
      <w:r w:rsidRPr="00943405">
        <w:rPr>
          <w:sz w:val="20"/>
          <w:szCs w:val="20"/>
        </w:rPr>
        <w:t xml:space="preserve"> </w:t>
      </w:r>
      <w:r w:rsidRPr="00337A9E">
        <w:rPr>
          <w:rFonts w:eastAsia="Verdana"/>
          <w:sz w:val="20"/>
          <w:szCs w:val="20"/>
        </w:rPr>
        <w:t xml:space="preserve">| </w:t>
      </w:r>
      <w:r>
        <w:rPr>
          <w:rFonts w:eastAsia="Verdana"/>
          <w:sz w:val="20"/>
          <w:szCs w:val="20"/>
        </w:rPr>
        <w:t>Online</w:t>
      </w:r>
      <w:r w:rsidRPr="00EE7E11">
        <w:rPr>
          <w:sz w:val="20"/>
          <w:szCs w:val="20"/>
        </w:rPr>
        <w:t xml:space="preserve"> Portfolio: </w:t>
      </w:r>
      <w:hyperlink r:id="rId6" w:history="1">
        <w:r w:rsidRPr="00694D90">
          <w:rPr>
            <w:rStyle w:val="Hyperlink"/>
            <w:sz w:val="20"/>
            <w:szCs w:val="20"/>
          </w:rPr>
          <w:t>http://curtisaallen.net/</w:t>
        </w:r>
      </w:hyperlink>
    </w:p>
    <w:p w14:paraId="15997F6F" w14:textId="77777777" w:rsidR="00943405" w:rsidRPr="00EE7E11" w:rsidRDefault="00943405" w:rsidP="00943405">
      <w:pPr>
        <w:jc w:val="center"/>
        <w:rPr>
          <w:sz w:val="20"/>
          <w:szCs w:val="20"/>
        </w:rPr>
      </w:pPr>
    </w:p>
    <w:p w14:paraId="3CBA6FE2" w14:textId="77777777" w:rsidR="00EE7E11" w:rsidRDefault="00FF09DE" w:rsidP="009434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Summary </w:t>
      </w:r>
    </w:p>
    <w:p w14:paraId="57631188" w14:textId="40E40FA0" w:rsidR="00FF09DE" w:rsidRPr="00DC7EBF" w:rsidRDefault="00DC7EBF" w:rsidP="00DC7EBF">
      <w:pPr>
        <w:pStyle w:val="ListParagraph"/>
        <w:numPr>
          <w:ilvl w:val="0"/>
          <w:numId w:val="2"/>
        </w:numPr>
        <w:rPr>
          <w:rFonts w:ascii="Times" w:hAnsi="Times"/>
          <w:color w:val="auto"/>
          <w:sz w:val="20"/>
          <w:szCs w:val="20"/>
        </w:rPr>
      </w:pPr>
      <w:r w:rsidRPr="00DC7EBF">
        <w:rPr>
          <w:shd w:val="clear" w:color="auto" w:fill="FFFFFF"/>
        </w:rPr>
        <w:t xml:space="preserve">Passionate </w:t>
      </w:r>
      <w:proofErr w:type="spellStart"/>
      <w:r w:rsidRPr="00DC7EBF">
        <w:rPr>
          <w:shd w:val="clear" w:color="auto" w:fill="FFFFFF"/>
        </w:rPr>
        <w:t>Sr</w:t>
      </w:r>
      <w:proofErr w:type="spellEnd"/>
      <w:r w:rsidRPr="00DC7EBF">
        <w:rPr>
          <w:shd w:val="clear" w:color="auto" w:fill="FFFFFF"/>
        </w:rPr>
        <w:t xml:space="preserve"> Web Developer/</w:t>
      </w:r>
      <w:r w:rsidR="00020AFB">
        <w:rPr>
          <w:shd w:val="clear" w:color="auto" w:fill="FFFFFF"/>
        </w:rPr>
        <w:t>Front-End Developer</w:t>
      </w:r>
      <w:r w:rsidRPr="00DC7EBF">
        <w:rPr>
          <w:shd w:val="clear" w:color="auto" w:fill="FFFFFF"/>
        </w:rPr>
        <w:t xml:space="preserve"> that enjoys wor</w:t>
      </w:r>
      <w:r w:rsidR="000320EF">
        <w:rPr>
          <w:shd w:val="clear" w:color="auto" w:fill="FFFFFF"/>
        </w:rPr>
        <w:t xml:space="preserve">king in a team environment and </w:t>
      </w:r>
      <w:r w:rsidRPr="00DC7EBF">
        <w:rPr>
          <w:shd w:val="clear" w:color="auto" w:fill="FFFFFF"/>
        </w:rPr>
        <w:t xml:space="preserve">developing mobile </w:t>
      </w:r>
      <w:bookmarkStart w:id="0" w:name="_GoBack"/>
      <w:bookmarkEnd w:id="0"/>
      <w:r w:rsidR="006B3695" w:rsidRPr="00DC7EBF">
        <w:rPr>
          <w:shd w:val="clear" w:color="auto" w:fill="FFFFFF"/>
        </w:rPr>
        <w:t>applications.</w:t>
      </w:r>
      <w:r w:rsidR="006B3695" w:rsidRPr="00DC7EBF">
        <w:rPr>
          <w:rStyle w:val="apple-style-span"/>
          <w:shd w:val="clear" w:color="auto" w:fill="FFFFFF"/>
        </w:rPr>
        <w:t>..</w:t>
      </w:r>
    </w:p>
    <w:p w14:paraId="0EA485D8" w14:textId="1E45177D" w:rsidR="00EE7E11" w:rsidRPr="00230CF4" w:rsidRDefault="008D359D" w:rsidP="00FF09DE">
      <w:pPr>
        <w:numPr>
          <w:ilvl w:val="0"/>
          <w:numId w:val="2"/>
        </w:numPr>
        <w:jc w:val="both"/>
      </w:pPr>
      <w:r>
        <w:t xml:space="preserve">Over </w:t>
      </w:r>
      <w:r w:rsidR="006173FB">
        <w:t>1</w:t>
      </w:r>
      <w:r w:rsidR="00837EC1">
        <w:t>2</w:t>
      </w:r>
      <w:r w:rsidR="00FF09DE" w:rsidRPr="00230CF4">
        <w:t xml:space="preserve"> years of Web Development, Multimedia, and Design experience.</w:t>
      </w:r>
    </w:p>
    <w:p w14:paraId="58AF7779" w14:textId="40674EA0" w:rsidR="00FF09DE" w:rsidRPr="00230CF4" w:rsidRDefault="001F7A09" w:rsidP="00FF09DE">
      <w:pPr>
        <w:numPr>
          <w:ilvl w:val="0"/>
          <w:numId w:val="2"/>
        </w:numPr>
        <w:jc w:val="both"/>
      </w:pPr>
      <w:r>
        <w:t xml:space="preserve">Extremely strong in </w:t>
      </w:r>
      <w:r w:rsidR="006B3695">
        <w:t>JQ</w:t>
      </w:r>
      <w:r w:rsidR="006B3695" w:rsidRPr="00230CF4">
        <w:t>uery</w:t>
      </w:r>
      <w:r w:rsidR="00FF09DE" w:rsidRPr="00230CF4">
        <w:t>/</w:t>
      </w:r>
      <w:r w:rsidR="006B3695" w:rsidRPr="00230CF4">
        <w:t>JavaScript</w:t>
      </w:r>
      <w:r w:rsidR="00FF09DE" w:rsidRPr="00230CF4">
        <w:t xml:space="preserve">, and </w:t>
      </w:r>
      <w:r w:rsidR="008D359D">
        <w:t>Web</w:t>
      </w:r>
      <w:r w:rsidR="00FF09DE" w:rsidRPr="00230CF4">
        <w:t xml:space="preserve"> development. </w:t>
      </w:r>
    </w:p>
    <w:p w14:paraId="5E874C26" w14:textId="3A697A2D" w:rsidR="00FF09DE" w:rsidRPr="00230CF4" w:rsidRDefault="006173FB" w:rsidP="00FF09DE">
      <w:pPr>
        <w:numPr>
          <w:ilvl w:val="0"/>
          <w:numId w:val="2"/>
        </w:numPr>
        <w:jc w:val="both"/>
      </w:pPr>
      <w:r>
        <w:t>11</w:t>
      </w:r>
      <w:r w:rsidR="00FF09DE" w:rsidRPr="00230CF4">
        <w:t xml:space="preserve"> years of experience using </w:t>
      </w:r>
      <w:r w:rsidR="006B3695" w:rsidRPr="00230CF4">
        <w:t>open source</w:t>
      </w:r>
      <w:r w:rsidR="00FF09DE" w:rsidRPr="00230CF4">
        <w:t xml:space="preserve"> and custom built content management systems (CMS). </w:t>
      </w:r>
    </w:p>
    <w:p w14:paraId="07813CED" w14:textId="77777777" w:rsidR="00FF09DE" w:rsidRDefault="00FF09DE">
      <w:pPr>
        <w:pBdr>
          <w:bottom w:val="single" w:sz="12" w:space="0" w:color="808080"/>
        </w:pBdr>
        <w:jc w:val="both"/>
      </w:pPr>
    </w:p>
    <w:p w14:paraId="040B11E4" w14:textId="77777777" w:rsidR="00EE7E11" w:rsidRDefault="00EE7E11">
      <w:pPr>
        <w:spacing w:before="30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Proficiencies</w:t>
      </w:r>
    </w:p>
    <w:tbl>
      <w:tblPr>
        <w:tblW w:w="0" w:type="auto"/>
        <w:tblInd w:w="10" w:type="dxa"/>
        <w:tblLook w:val="0000" w:firstRow="0" w:lastRow="0" w:firstColumn="0" w:lastColumn="0" w:noHBand="0" w:noVBand="0"/>
      </w:tblPr>
      <w:tblGrid>
        <w:gridCol w:w="2018"/>
        <w:gridCol w:w="6730"/>
      </w:tblGrid>
      <w:tr w:rsidR="00EE7E11" w14:paraId="5147FC33" w14:textId="7777777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B9F760" w14:textId="77777777" w:rsidR="00EE7E11" w:rsidRDefault="00EE7E11">
            <w:pPr>
              <w:spacing w:before="40"/>
              <w:jc w:val="right"/>
            </w:pPr>
            <w:r>
              <w:rPr>
                <w:b/>
                <w:bCs/>
              </w:rPr>
              <w:t>Operating Systems: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53E368" w14:textId="77777777" w:rsidR="00EE7E11" w:rsidRDefault="00EE7E11">
            <w:pPr>
              <w:spacing w:before="40"/>
            </w:pPr>
            <w:r>
              <w:t>Windows XP/ Vista, Windows 7; Mac OSX</w:t>
            </w:r>
          </w:p>
        </w:tc>
      </w:tr>
      <w:tr w:rsidR="00EE7E11" w14:paraId="45EE98FE" w14:textId="7777777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A30E43" w14:textId="77777777" w:rsidR="00EE7E11" w:rsidRDefault="00EE7E11">
            <w:pPr>
              <w:spacing w:before="40"/>
              <w:jc w:val="right"/>
            </w:pPr>
            <w:r>
              <w:rPr>
                <w:b/>
                <w:bCs/>
              </w:rPr>
              <w:t>Software: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670318" w14:textId="77777777" w:rsidR="00EE7E11" w:rsidRDefault="00EE7E11">
            <w:pPr>
              <w:spacing w:before="40"/>
            </w:pPr>
            <w:r>
              <w:t>MS Office Suite (Word, Excel, Access, PowerPoint) and Visio, Lotus Notes</w:t>
            </w:r>
          </w:p>
        </w:tc>
      </w:tr>
      <w:tr w:rsidR="00EE7E11" w14:paraId="39D9970E" w14:textId="7777777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702A0D" w14:textId="77777777" w:rsidR="00EE7E11" w:rsidRDefault="00EE7E11">
            <w:pPr>
              <w:spacing w:before="40"/>
              <w:jc w:val="right"/>
            </w:pPr>
            <w:r>
              <w:rPr>
                <w:b/>
                <w:bCs/>
              </w:rPr>
              <w:t>Applications: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0A3681" w14:textId="57D8FD61" w:rsidR="00EE7E11" w:rsidRDefault="00EE7E11">
            <w:pPr>
              <w:spacing w:before="40"/>
            </w:pPr>
            <w:r>
              <w:t>Photoshop, Illustrator, InDesign, Image Ready; Freehand, Flash, Dreamweaver, Director, Fire Works; Final Cut Pro; Sound Forge, Note Tab Pro; Microsoft Expression</w:t>
            </w:r>
            <w:r w:rsidR="00746172">
              <w:t xml:space="preserve">; Eclipse; </w:t>
            </w:r>
            <w:proofErr w:type="spellStart"/>
            <w:r w:rsidR="00746172">
              <w:t>Aptana</w:t>
            </w:r>
            <w:proofErr w:type="spellEnd"/>
            <w:r w:rsidR="00746172">
              <w:t xml:space="preserve"> Studio 3</w:t>
            </w:r>
            <w:r w:rsidR="00305589">
              <w:t xml:space="preserve">, </w:t>
            </w:r>
            <w:r w:rsidR="006C179D">
              <w:t>Sublime Text</w:t>
            </w:r>
            <w:r w:rsidR="004E1D3A">
              <w:t xml:space="preserve">, </w:t>
            </w:r>
            <w:proofErr w:type="spellStart"/>
            <w:r w:rsidR="004E1D3A">
              <w:t>Rubymine</w:t>
            </w:r>
            <w:proofErr w:type="spellEnd"/>
            <w:r w:rsidR="004E1D3A">
              <w:t xml:space="preserve">, </w:t>
            </w:r>
            <w:proofErr w:type="spellStart"/>
            <w:r w:rsidR="004E1D3A" w:rsidRPr="004E1D3A">
              <w:t>WebStorm</w:t>
            </w:r>
            <w:proofErr w:type="spellEnd"/>
            <w:r w:rsidR="006173FB">
              <w:t xml:space="preserve">, </w:t>
            </w:r>
            <w:r w:rsidR="006173FB" w:rsidRPr="006173FB">
              <w:t>IntelliJ IDEA</w:t>
            </w:r>
            <w:r w:rsidR="00FE1FB8">
              <w:t>, D</w:t>
            </w:r>
            <w:r w:rsidR="00FE1FB8" w:rsidRPr="00FE1FB8">
              <w:t>ocker</w:t>
            </w:r>
          </w:p>
        </w:tc>
      </w:tr>
      <w:tr w:rsidR="00EE7E11" w14:paraId="11B9023C" w14:textId="7777777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84C3A9" w14:textId="77777777" w:rsidR="00EE7E11" w:rsidRDefault="00EE7E11">
            <w:pPr>
              <w:spacing w:before="40"/>
              <w:jc w:val="right"/>
            </w:pPr>
            <w:r>
              <w:rPr>
                <w:b/>
                <w:bCs/>
              </w:rPr>
              <w:t>Web: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53177D" w14:textId="5F635864" w:rsidR="00EE7E11" w:rsidRDefault="00F452E9" w:rsidP="003D75D7">
            <w:pPr>
              <w:spacing w:before="40"/>
            </w:pPr>
            <w:r>
              <w:t xml:space="preserve">Valid </w:t>
            </w:r>
            <w:proofErr w:type="gramStart"/>
            <w:r>
              <w:t>XHTML,</w:t>
            </w:r>
            <w:r w:rsidR="00090110">
              <w:t>HTML</w:t>
            </w:r>
            <w:proofErr w:type="gramEnd"/>
            <w:r w:rsidR="00090110">
              <w:t xml:space="preserve"> 5, </w:t>
            </w:r>
            <w:r w:rsidR="00EE7E11">
              <w:t>CSS,</w:t>
            </w:r>
            <w:r w:rsidR="00234002">
              <w:t xml:space="preserve"> </w:t>
            </w:r>
            <w:r>
              <w:t>CSS</w:t>
            </w:r>
            <w:r w:rsidR="00090110">
              <w:t xml:space="preserve"> 3</w:t>
            </w:r>
            <w:r>
              <w:t>,</w:t>
            </w:r>
            <w:r w:rsidR="009903F0">
              <w:t xml:space="preserve"> Sass, Less,</w:t>
            </w:r>
            <w:r w:rsidR="00EE7E11">
              <w:t xml:space="preserve"> Flash,</w:t>
            </w:r>
            <w:r w:rsidR="002176D7">
              <w:t xml:space="preserve"> </w:t>
            </w:r>
            <w:r w:rsidR="00090110">
              <w:t>JQuery,</w:t>
            </w:r>
            <w:r w:rsidR="00E66B60">
              <w:t xml:space="preserve"> </w:t>
            </w:r>
            <w:proofErr w:type="spellStart"/>
            <w:r w:rsidR="00E66B60">
              <w:t>A</w:t>
            </w:r>
            <w:r w:rsidR="00E66B60" w:rsidRPr="00E66B60">
              <w:t>ngularjs</w:t>
            </w:r>
            <w:proofErr w:type="spellEnd"/>
            <w:r w:rsidR="00E66B60">
              <w:t>,</w:t>
            </w:r>
            <w:r w:rsidR="00234002">
              <w:t xml:space="preserve"> </w:t>
            </w:r>
            <w:r w:rsidR="003D75D7">
              <w:t>B</w:t>
            </w:r>
            <w:r w:rsidR="003D75D7" w:rsidRPr="003D75D7">
              <w:t>ootstrap</w:t>
            </w:r>
            <w:r w:rsidR="003D75D7">
              <w:t>,</w:t>
            </w:r>
            <w:r w:rsidR="00837EC1">
              <w:t xml:space="preserve"> </w:t>
            </w:r>
            <w:proofErr w:type="spellStart"/>
            <w:r w:rsidR="00837EC1">
              <w:t>React</w:t>
            </w:r>
            <w:r w:rsidR="00DC7EBF">
              <w:t>js</w:t>
            </w:r>
            <w:proofErr w:type="spellEnd"/>
            <w:r w:rsidR="00DC7EBF">
              <w:t>,</w:t>
            </w:r>
            <w:r w:rsidR="00E277B0">
              <w:t xml:space="preserve"> Vue.js,</w:t>
            </w:r>
            <w:r w:rsidR="003D75D7">
              <w:t xml:space="preserve"> </w:t>
            </w:r>
            <w:proofErr w:type="spellStart"/>
            <w:r w:rsidR="00234002">
              <w:t>Javascript</w:t>
            </w:r>
            <w:proofErr w:type="spellEnd"/>
            <w:r w:rsidR="00234002">
              <w:t>,</w:t>
            </w:r>
            <w:r w:rsidR="00025911">
              <w:t xml:space="preserve"> K</w:t>
            </w:r>
            <w:r w:rsidR="00025911" w:rsidRPr="00025911">
              <w:t>arma</w:t>
            </w:r>
            <w:r w:rsidR="00025911">
              <w:t xml:space="preserve">, </w:t>
            </w:r>
            <w:r w:rsidR="00113CF5">
              <w:t>G</w:t>
            </w:r>
            <w:r w:rsidR="00113CF5" w:rsidRPr="00113CF5">
              <w:t>runt</w:t>
            </w:r>
            <w:r w:rsidR="00113CF5">
              <w:t>,</w:t>
            </w:r>
            <w:r w:rsidR="00837EC1">
              <w:t xml:space="preserve"> Gulp,</w:t>
            </w:r>
            <w:r w:rsidR="00113CF5">
              <w:t xml:space="preserve"> </w:t>
            </w:r>
            <w:r w:rsidR="00025911">
              <w:t xml:space="preserve"> J</w:t>
            </w:r>
            <w:r w:rsidR="00025911" w:rsidRPr="00025911">
              <w:t>asmine</w:t>
            </w:r>
            <w:r w:rsidR="00025911">
              <w:t>,</w:t>
            </w:r>
            <w:r w:rsidR="00E733C2">
              <w:t xml:space="preserve"> node.js,</w:t>
            </w:r>
            <w:r w:rsidR="00025911">
              <w:t xml:space="preserve"> </w:t>
            </w:r>
            <w:r w:rsidR="00234002">
              <w:t xml:space="preserve"> XML,</w:t>
            </w:r>
            <w:r w:rsidR="00EE7E11">
              <w:t xml:space="preserve"> </w:t>
            </w:r>
            <w:r w:rsidR="00234002" w:rsidRPr="00234002">
              <w:t>XSLT</w:t>
            </w:r>
            <w:r w:rsidR="00234002">
              <w:t xml:space="preserve">, </w:t>
            </w:r>
            <w:r w:rsidR="00234002" w:rsidRPr="00234002">
              <w:t>AJAX</w:t>
            </w:r>
            <w:r w:rsidR="00234002">
              <w:t xml:space="preserve">,  </w:t>
            </w:r>
            <w:proofErr w:type="spellStart"/>
            <w:r w:rsidR="00234002" w:rsidRPr="00234002">
              <w:t>WebKit</w:t>
            </w:r>
            <w:proofErr w:type="spellEnd"/>
            <w:r w:rsidR="00234002">
              <w:t xml:space="preserve">, </w:t>
            </w:r>
            <w:r w:rsidR="00EE7E11">
              <w:t>PHP and MySQL; ASP.net, SQL</w:t>
            </w:r>
            <w:r w:rsidR="00A03FD3">
              <w:t>, LESS</w:t>
            </w:r>
            <w:r w:rsidR="008D359D">
              <w:t>, Ruby, Ruby on Rails</w:t>
            </w:r>
          </w:p>
        </w:tc>
      </w:tr>
      <w:tr w:rsidR="00EE7E11" w14:paraId="46C71D84" w14:textId="7777777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9779E3" w14:textId="77777777" w:rsidR="00EE7E11" w:rsidRDefault="00EE7E11">
            <w:pPr>
              <w:spacing w:before="40"/>
              <w:jc w:val="right"/>
            </w:pPr>
            <w:r>
              <w:rPr>
                <w:b/>
                <w:bCs/>
              </w:rPr>
              <w:t>CMS: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BB4E2" w14:textId="0142DCDB" w:rsidR="00EE7E11" w:rsidRDefault="00442414">
            <w:pPr>
              <w:spacing w:before="40"/>
            </w:pPr>
            <w:r>
              <w:t xml:space="preserve"> </w:t>
            </w:r>
            <w:r w:rsidR="00EE7E11">
              <w:t>WordPress, Expression Engine, Umbraco CMS, Drupal, SPOT - Custom .NET CMS (</w:t>
            </w:r>
            <w:r w:rsidR="00337A9E">
              <w:t>CareerBuilder</w:t>
            </w:r>
            <w:r w:rsidR="00EE7E11">
              <w:t>)</w:t>
            </w:r>
            <w:r w:rsidR="00305589">
              <w:t xml:space="preserve">, </w:t>
            </w:r>
            <w:proofErr w:type="spellStart"/>
            <w:r w:rsidR="00305589">
              <w:t>Sharepoint</w:t>
            </w:r>
            <w:proofErr w:type="spellEnd"/>
            <w:r w:rsidR="00561D6C">
              <w:t xml:space="preserve">, </w:t>
            </w:r>
            <w:r w:rsidR="00561D6C" w:rsidRPr="00561D6C">
              <w:t>Concrete5</w:t>
            </w:r>
            <w:r w:rsidR="006173FB">
              <w:t xml:space="preserve">, </w:t>
            </w:r>
            <w:r w:rsidR="006173FB" w:rsidRPr="006173FB">
              <w:t>Comfortable Mexican Sofa</w:t>
            </w:r>
            <w:r w:rsidR="00E277B0">
              <w:t xml:space="preserve"> CMS</w:t>
            </w:r>
          </w:p>
        </w:tc>
      </w:tr>
      <w:tr w:rsidR="00EE7E11" w14:paraId="7E0491B7" w14:textId="7777777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C42702" w14:textId="77777777" w:rsidR="00EE7E11" w:rsidRDefault="00EE7E11">
            <w:pPr>
              <w:spacing w:before="40"/>
              <w:jc w:val="right"/>
            </w:pPr>
            <w:r>
              <w:rPr>
                <w:b/>
                <w:bCs/>
              </w:rPr>
              <w:t>Web Analytics: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955FE" w14:textId="77777777" w:rsidR="00EE7E11" w:rsidRDefault="00EE7E11">
            <w:pPr>
              <w:spacing w:before="40"/>
            </w:pPr>
            <w:r>
              <w:t xml:space="preserve">Omniture, Google Analytics;  </w:t>
            </w:r>
          </w:p>
        </w:tc>
      </w:tr>
      <w:tr w:rsidR="00B274C8" w14:paraId="74F83803" w14:textId="77777777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570C47" w14:textId="77777777" w:rsidR="00B274C8" w:rsidRDefault="00B274C8" w:rsidP="00B274C8">
            <w:pPr>
              <w:spacing w:before="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Source C</w:t>
            </w:r>
            <w:r w:rsidRPr="00B274C8">
              <w:rPr>
                <w:b/>
                <w:bCs/>
              </w:rPr>
              <w:t>ontrol</w:t>
            </w:r>
            <w:r>
              <w:rPr>
                <w:b/>
                <w:bCs/>
              </w:rPr>
              <w:t>:</w:t>
            </w:r>
            <w:r w:rsidR="00442414">
              <w:rPr>
                <w:b/>
                <w:bCs/>
              </w:rPr>
              <w:t xml:space="preserve"> 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7EAE78" w14:textId="77777777" w:rsidR="00B274C8" w:rsidRDefault="00B274C8" w:rsidP="00602C9D">
            <w:pPr>
              <w:spacing w:before="40"/>
            </w:pPr>
            <w:r w:rsidRPr="00B274C8">
              <w:t>Microsoft Visual SourceSafe</w:t>
            </w:r>
            <w:r>
              <w:t xml:space="preserve">, </w:t>
            </w:r>
            <w:proofErr w:type="spellStart"/>
            <w:r w:rsidRPr="00B274C8">
              <w:t>BitKeeper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 w:rsidR="00602C9D">
              <w:t>(</w:t>
            </w:r>
            <w:proofErr w:type="spellStart"/>
            <w:r w:rsidR="00602C9D">
              <w:t>G</w:t>
            </w:r>
            <w:r w:rsidR="00602C9D" w:rsidRPr="00602C9D">
              <w:t>ithub</w:t>
            </w:r>
            <w:proofErr w:type="spellEnd"/>
            <w:r w:rsidR="00602C9D">
              <w:t>)</w:t>
            </w:r>
            <w:r w:rsidR="00A03FD3">
              <w:t>,</w:t>
            </w:r>
            <w:r w:rsidR="00113CF5">
              <w:t xml:space="preserve"> S</w:t>
            </w:r>
            <w:r w:rsidR="00113CF5" w:rsidRPr="00113CF5">
              <w:t>tash</w:t>
            </w:r>
            <w:r w:rsidR="00113CF5">
              <w:t>,</w:t>
            </w:r>
            <w:r w:rsidR="00A03FD3">
              <w:t xml:space="preserve"> Subversion</w:t>
            </w:r>
            <w:r w:rsidR="00640A93">
              <w:t>, SVN</w:t>
            </w:r>
          </w:p>
        </w:tc>
      </w:tr>
    </w:tbl>
    <w:p w14:paraId="7189C632" w14:textId="77777777" w:rsidR="00EE7E11" w:rsidRDefault="00EE7E11">
      <w:pPr>
        <w:pBdr>
          <w:bottom w:val="single" w:sz="12" w:space="0" w:color="808080"/>
        </w:pBdr>
        <w:spacing w:before="300" w:after="120"/>
      </w:pPr>
    </w:p>
    <w:p w14:paraId="4D8556C9" w14:textId="77777777" w:rsidR="00EE7E11" w:rsidRPr="00EE7E11" w:rsidRDefault="00EE7E11">
      <w:pPr>
        <w:spacing w:before="300" w:after="120"/>
        <w:rPr>
          <w:b/>
          <w:bCs/>
          <w:color w:val="FFFFFF"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tbl>
      <w:tblPr>
        <w:tblW w:w="0" w:type="auto"/>
        <w:tblInd w:w="10" w:type="dxa"/>
        <w:tblLook w:val="0000" w:firstRow="0" w:lastRow="0" w:firstColumn="0" w:lastColumn="0" w:noHBand="0" w:noVBand="0"/>
      </w:tblPr>
      <w:tblGrid>
        <w:gridCol w:w="20"/>
        <w:gridCol w:w="8698"/>
        <w:gridCol w:w="30"/>
      </w:tblGrid>
      <w:tr w:rsidR="00230CF4" w:rsidRPr="00EE7E11" w14:paraId="5585C80A" w14:textId="77777777" w:rsidTr="00230CF4">
        <w:tc>
          <w:tcPr>
            <w:tcW w:w="8748" w:type="dxa"/>
            <w:gridSpan w:val="3"/>
            <w:shd w:val="solid" w:color="C0C0C0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5F4925" w14:textId="77777777" w:rsidR="00EE7E11" w:rsidRPr="00EE7E11" w:rsidRDefault="00EE7E11">
            <w:pPr>
              <w:rPr>
                <w:color w:val="FFFFFF"/>
              </w:rPr>
            </w:pPr>
          </w:p>
        </w:tc>
      </w:tr>
      <w:tr w:rsidR="00EE7E11" w14:paraId="0D713030" w14:textId="77777777" w:rsidTr="00230CF4">
        <w:tc>
          <w:tcPr>
            <w:tcW w:w="8748" w:type="dxa"/>
            <w:gridSpan w:val="3"/>
            <w:shd w:val="solid" w:color="FFFFFF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0" w:type="auto"/>
              <w:tblInd w:w="10" w:type="dxa"/>
              <w:tblLook w:val="0000" w:firstRow="0" w:lastRow="0" w:firstColumn="0" w:lastColumn="0" w:noHBand="0" w:noVBand="0"/>
            </w:tblPr>
            <w:tblGrid>
              <w:gridCol w:w="8698"/>
            </w:tblGrid>
            <w:tr w:rsidR="0024584C" w14:paraId="31F59F60" w14:textId="77777777" w:rsidTr="0024584C">
              <w:tc>
                <w:tcPr>
                  <w:tcW w:w="8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FFFFFF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0857F8EF" w14:textId="77777777" w:rsidR="0024584C" w:rsidRDefault="006173FB" w:rsidP="0024584C">
                  <w:proofErr w:type="spellStart"/>
                  <w:r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>Sr</w:t>
                  </w:r>
                  <w:proofErr w:type="spellEnd"/>
                  <w:r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 </w:t>
                  </w:r>
                  <w:r w:rsidR="0024584C"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>Web Devel</w:t>
                  </w:r>
                  <w:r w:rsidR="00A03FD3"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oper, </w:t>
                  </w:r>
                  <w:proofErr w:type="spellStart"/>
                  <w:r w:rsidR="00A03FD3" w:rsidRPr="00A03FD3"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>AirWatch</w:t>
                  </w:r>
                  <w:proofErr w:type="spellEnd"/>
                  <w:r w:rsidR="0024584C"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    </w:t>
                  </w:r>
                  <w:r w:rsidR="00A03FD3">
                    <w:rPr>
                      <w:rFonts w:ascii="Arial" w:eastAsia="Arial" w:hAnsi="Arial" w:cs="Arial"/>
                      <w:sz w:val="18"/>
                      <w:szCs w:val="18"/>
                    </w:rPr>
                    <w:t>10</w:t>
                  </w:r>
                  <w:r w:rsidR="0024584C" w:rsidRPr="00D40832">
                    <w:rPr>
                      <w:rFonts w:ascii="Arial" w:eastAsia="Arial" w:hAnsi="Arial" w:cs="Arial"/>
                      <w:sz w:val="18"/>
                      <w:szCs w:val="18"/>
                    </w:rPr>
                    <w:t>/</w:t>
                  </w:r>
                  <w:r w:rsidR="00A03FD3">
                    <w:rPr>
                      <w:rFonts w:ascii="Arial" w:eastAsia="Arial" w:hAnsi="Arial" w:cs="Arial"/>
                      <w:sz w:val="18"/>
                      <w:szCs w:val="18"/>
                    </w:rPr>
                    <w:t>16/</w:t>
                  </w:r>
                  <w:proofErr w:type="gramStart"/>
                  <w:r w:rsidR="00A03FD3">
                    <w:rPr>
                      <w:rFonts w:ascii="Arial" w:eastAsia="Arial" w:hAnsi="Arial" w:cs="Arial"/>
                      <w:sz w:val="18"/>
                      <w:szCs w:val="18"/>
                    </w:rPr>
                    <w:t>13</w:t>
                  </w:r>
                  <w:r w:rsidR="0024584C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 –</w:t>
                  </w:r>
                  <w:proofErr w:type="gramEnd"/>
                  <w:r w:rsidR="0024584C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Present</w:t>
                  </w:r>
                </w:p>
              </w:tc>
            </w:tr>
          </w:tbl>
          <w:p w14:paraId="36EFE258" w14:textId="77777777" w:rsidR="0024584C" w:rsidRPr="00230CF4" w:rsidRDefault="0024584C" w:rsidP="0024584C">
            <w:pPr>
              <w:rPr>
                <w:rFonts w:eastAsia="Arial"/>
              </w:rPr>
            </w:pPr>
          </w:p>
          <w:p w14:paraId="2BCB13D9" w14:textId="1A0717BC" w:rsidR="0024584C" w:rsidRPr="00230CF4" w:rsidRDefault="00A03FD3" w:rsidP="0024584C">
            <w:pPr>
              <w:tabs>
                <w:tab w:val="left" w:pos="360"/>
              </w:tabs>
            </w:pPr>
            <w:r>
              <w:t xml:space="preserve">As </w:t>
            </w:r>
            <w:r w:rsidR="006B3695">
              <w:t>a</w:t>
            </w:r>
            <w:r>
              <w:t xml:space="preserve"> </w:t>
            </w:r>
            <w:proofErr w:type="spellStart"/>
            <w:r w:rsidR="00DC7EBF">
              <w:t>Sr</w:t>
            </w:r>
            <w:proofErr w:type="spellEnd"/>
            <w:r w:rsidR="00DC7EBF">
              <w:t xml:space="preserve"> w</w:t>
            </w:r>
            <w:r>
              <w:t xml:space="preserve">eb </w:t>
            </w:r>
            <w:r w:rsidR="00DC7EBF">
              <w:t>d</w:t>
            </w:r>
            <w:r>
              <w:t>eveloper</w:t>
            </w:r>
            <w:r w:rsidR="0024584C" w:rsidRPr="00230CF4">
              <w:t xml:space="preserve"> at </w:t>
            </w:r>
            <w:proofErr w:type="spellStart"/>
            <w:r>
              <w:t>AirWatch</w:t>
            </w:r>
            <w:proofErr w:type="spellEnd"/>
            <w:r w:rsidR="0024584C" w:rsidRPr="00230CF4">
              <w:t>, my primary responsibilities are to m</w:t>
            </w:r>
            <w:r w:rsidR="0024584C" w:rsidRPr="00230CF4">
              <w:rPr>
                <w:rFonts w:eastAsia="Arial"/>
                <w:shd w:val="solid" w:color="FFFFFF" w:fill="FFFFFF"/>
              </w:rPr>
              <w:t xml:space="preserve">anage </w:t>
            </w:r>
            <w:r w:rsidR="0024584C">
              <w:rPr>
                <w:rFonts w:eastAsia="Arial"/>
                <w:shd w:val="solid" w:color="FFFFFF" w:fill="FFFFFF"/>
              </w:rPr>
              <w:t xml:space="preserve">the </w:t>
            </w:r>
            <w:r w:rsidR="00EA383B">
              <w:rPr>
                <w:rFonts w:eastAsia="Arial"/>
                <w:shd w:val="solid" w:color="FFFFFF" w:fill="FFFFFF"/>
              </w:rPr>
              <w:t>air</w:t>
            </w:r>
            <w:r>
              <w:rPr>
                <w:rFonts w:eastAsia="Arial"/>
                <w:shd w:val="solid" w:color="FFFFFF" w:fill="FFFFFF"/>
              </w:rPr>
              <w:t xml:space="preserve">watch.com </w:t>
            </w:r>
            <w:r w:rsidR="0024584C">
              <w:rPr>
                <w:rFonts w:eastAsia="Arial"/>
                <w:shd w:val="solid" w:color="FFFFFF" w:fill="FFFFFF"/>
              </w:rPr>
              <w:t xml:space="preserve">websites. </w:t>
            </w:r>
            <w:r w:rsidR="0024584C" w:rsidRPr="00230CF4">
              <w:rPr>
                <w:rFonts w:eastAsia="Arial"/>
                <w:shd w:val="solid" w:color="FFFFFF" w:fill="FFFFFF"/>
              </w:rPr>
              <w:t>My daily responsibilities are:</w:t>
            </w:r>
          </w:p>
          <w:p w14:paraId="28C5496B" w14:textId="77777777" w:rsidR="0024584C" w:rsidRPr="00230CF4" w:rsidRDefault="0024584C" w:rsidP="0024584C">
            <w:pPr>
              <w:tabs>
                <w:tab w:val="left" w:pos="360"/>
              </w:tabs>
            </w:pPr>
          </w:p>
          <w:p w14:paraId="339E62B1" w14:textId="77777777" w:rsidR="0024584C" w:rsidRDefault="0024584C" w:rsidP="0024584C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 xml:space="preserve">Manage and maintain </w:t>
            </w:r>
            <w:r w:rsidR="00A03FD3">
              <w:t>airwatch.com</w:t>
            </w:r>
            <w:r w:rsidR="00AC3E5D">
              <w:t xml:space="preserve">, </w:t>
            </w:r>
            <w:r w:rsidR="00AC3E5D" w:rsidRPr="00AC3E5D">
              <w:t>marketplace.air-watch.com</w:t>
            </w:r>
            <w:r w:rsidR="00AC3E5D">
              <w:t>, blogs.air-watch.com</w:t>
            </w:r>
            <w:r>
              <w:t xml:space="preserve"> </w:t>
            </w:r>
            <w:r w:rsidRPr="00230CF4">
              <w:t>and other mini site</w:t>
            </w:r>
            <w:r w:rsidR="00302824">
              <w:t>s</w:t>
            </w:r>
            <w:r w:rsidRPr="00230CF4">
              <w:t>.</w:t>
            </w:r>
          </w:p>
          <w:p w14:paraId="613E6561" w14:textId="4AA1F0AB" w:rsidR="00DC7EBF" w:rsidRDefault="00DC7EBF" w:rsidP="0024584C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>
              <w:t>Develop web applications that support marketing team</w:t>
            </w:r>
          </w:p>
          <w:p w14:paraId="419ABAF8" w14:textId="508310AA" w:rsidR="00DC7EBF" w:rsidRPr="00230CF4" w:rsidRDefault="00DC7EBF" w:rsidP="0024584C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>
              <w:t>Help mentor other developer</w:t>
            </w:r>
            <w:r w:rsidR="001A6B03">
              <w:t>s</w:t>
            </w:r>
            <w:r>
              <w:t xml:space="preserve"> and pair program with team members</w:t>
            </w:r>
          </w:p>
          <w:p w14:paraId="5E3CEB74" w14:textId="5E7A7230" w:rsidR="0024584C" w:rsidRDefault="00DC7EBF" w:rsidP="0024584C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>
              <w:t>D</w:t>
            </w:r>
            <w:r w:rsidR="0024584C" w:rsidRPr="00230CF4">
              <w:t>evelop and implement new interfaces, graphics and l</w:t>
            </w:r>
            <w:r w:rsidR="0024584C">
              <w:t>ayouts for</w:t>
            </w:r>
            <w:r w:rsidR="00AC3E5D">
              <w:t xml:space="preserve"> all sites</w:t>
            </w:r>
            <w:r w:rsidR="0024584C" w:rsidRPr="00230CF4">
              <w:t>.</w:t>
            </w:r>
          </w:p>
          <w:p w14:paraId="1CDBEADD" w14:textId="2C08EDC1" w:rsidR="001A6B03" w:rsidRDefault="001A6B03" w:rsidP="0024584C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>
              <w:t>Use Google Analytics to run reports for marketing team</w:t>
            </w:r>
          </w:p>
          <w:p w14:paraId="3F547492" w14:textId="0D5B5CAB" w:rsidR="0024584C" w:rsidRPr="001D5237" w:rsidRDefault="0024584C" w:rsidP="001D5237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 xml:space="preserve">Develop </w:t>
            </w:r>
            <w:r w:rsidR="001A6B03">
              <w:t xml:space="preserve">plugins </w:t>
            </w:r>
            <w:r w:rsidRPr="00230CF4">
              <w:rPr>
                <w:rFonts w:eastAsia="Arial"/>
              </w:rPr>
              <w:t>and implement new pages usin</w:t>
            </w:r>
            <w:r w:rsidR="001D5237">
              <w:rPr>
                <w:rFonts w:eastAsia="Arial"/>
              </w:rPr>
              <w:t>g hand coded compliant HTML</w:t>
            </w:r>
            <w:r w:rsidR="006C179D">
              <w:rPr>
                <w:rFonts w:eastAsia="Arial"/>
              </w:rPr>
              <w:t>5, PHP,</w:t>
            </w:r>
            <w:r w:rsidR="00DC7EBF">
              <w:rPr>
                <w:rFonts w:eastAsia="Arial"/>
              </w:rPr>
              <w:t xml:space="preserve"> </w:t>
            </w:r>
            <w:r w:rsidR="001A6B03">
              <w:rPr>
                <w:rFonts w:eastAsia="Arial"/>
              </w:rPr>
              <w:lastRenderedPageBreak/>
              <w:t>JavaScript</w:t>
            </w:r>
            <w:r w:rsidR="00DC7EBF">
              <w:rPr>
                <w:rFonts w:eastAsia="Arial"/>
              </w:rPr>
              <w:t>,</w:t>
            </w:r>
            <w:r w:rsidR="00837EC1">
              <w:rPr>
                <w:rFonts w:eastAsia="Arial"/>
              </w:rPr>
              <w:t xml:space="preserve"> </w:t>
            </w:r>
            <w:proofErr w:type="spellStart"/>
            <w:r w:rsidR="00837EC1">
              <w:rPr>
                <w:rFonts w:eastAsia="Arial"/>
              </w:rPr>
              <w:t>Angularjs</w:t>
            </w:r>
            <w:proofErr w:type="spellEnd"/>
            <w:r w:rsidR="00837EC1">
              <w:rPr>
                <w:rFonts w:eastAsia="Arial"/>
              </w:rPr>
              <w:t xml:space="preserve">, </w:t>
            </w:r>
            <w:proofErr w:type="spellStart"/>
            <w:r w:rsidR="00837EC1">
              <w:rPr>
                <w:rFonts w:eastAsia="Arial"/>
              </w:rPr>
              <w:t>Reactjs</w:t>
            </w:r>
            <w:proofErr w:type="spellEnd"/>
            <w:r w:rsidR="00837EC1">
              <w:rPr>
                <w:rFonts w:eastAsia="Arial"/>
              </w:rPr>
              <w:t>,</w:t>
            </w:r>
            <w:r w:rsidR="001D5237">
              <w:rPr>
                <w:rFonts w:eastAsia="Arial"/>
              </w:rPr>
              <w:t xml:space="preserve"> </w:t>
            </w:r>
            <w:r w:rsidRPr="00230CF4">
              <w:rPr>
                <w:rFonts w:eastAsia="Arial"/>
              </w:rPr>
              <w:t>CSS</w:t>
            </w:r>
            <w:r w:rsidR="00D625EA">
              <w:rPr>
                <w:rFonts w:eastAsia="Arial"/>
              </w:rPr>
              <w:t xml:space="preserve">, </w:t>
            </w:r>
            <w:r w:rsidR="001D5237">
              <w:rPr>
                <w:rFonts w:eastAsia="Arial"/>
              </w:rPr>
              <w:t>LESS</w:t>
            </w:r>
            <w:r w:rsidR="00D625EA">
              <w:rPr>
                <w:rFonts w:eastAsia="Arial"/>
              </w:rPr>
              <w:t xml:space="preserve"> and Responsive Web D</w:t>
            </w:r>
            <w:r w:rsidR="00D625EA" w:rsidRPr="00D625EA">
              <w:rPr>
                <w:rFonts w:eastAsia="Arial"/>
              </w:rPr>
              <w:t>esign</w:t>
            </w:r>
            <w:r w:rsidR="00AC3E5D">
              <w:rPr>
                <w:rFonts w:eastAsia="Arial"/>
              </w:rPr>
              <w:t xml:space="preserve"> </w:t>
            </w:r>
            <w:r w:rsidR="00AC3E5D" w:rsidRPr="00AC3E5D">
              <w:rPr>
                <w:rFonts w:eastAsia="Arial"/>
              </w:rPr>
              <w:t>techniques</w:t>
            </w:r>
            <w:r w:rsidRPr="00230CF4">
              <w:rPr>
                <w:rFonts w:eastAsia="Arial"/>
              </w:rPr>
              <w:t>.</w:t>
            </w:r>
          </w:p>
          <w:p w14:paraId="2608D690" w14:textId="77777777" w:rsidR="0024584C" w:rsidRPr="001D5237" w:rsidRDefault="0024584C" w:rsidP="001D5237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>
              <w:rPr>
                <w:rFonts w:eastAsia="Arial"/>
              </w:rPr>
              <w:t>Develop</w:t>
            </w:r>
            <w:r w:rsidR="006C179D">
              <w:rPr>
                <w:rFonts w:eastAsia="Arial"/>
              </w:rPr>
              <w:t xml:space="preserve"> n</w:t>
            </w:r>
            <w:r w:rsidR="006173FB">
              <w:rPr>
                <w:rFonts w:eastAsia="Arial"/>
              </w:rPr>
              <w:t xml:space="preserve">ew pages in </w:t>
            </w:r>
            <w:proofErr w:type="spellStart"/>
            <w:r w:rsidR="006173FB">
              <w:rPr>
                <w:rFonts w:eastAsia="Arial"/>
              </w:rPr>
              <w:t>ExpressionEngine</w:t>
            </w:r>
            <w:proofErr w:type="spellEnd"/>
            <w:r w:rsidR="006173FB">
              <w:rPr>
                <w:rFonts w:eastAsia="Arial"/>
              </w:rPr>
              <w:t xml:space="preserve">, </w:t>
            </w:r>
            <w:proofErr w:type="spellStart"/>
            <w:r w:rsidR="006C179D">
              <w:rPr>
                <w:rFonts w:eastAsia="Arial"/>
              </w:rPr>
              <w:t>W</w:t>
            </w:r>
            <w:r w:rsidR="001D5237">
              <w:rPr>
                <w:rFonts w:eastAsia="Arial"/>
              </w:rPr>
              <w:t>ordpress</w:t>
            </w:r>
            <w:proofErr w:type="spellEnd"/>
            <w:r w:rsidR="001D5237">
              <w:rPr>
                <w:rFonts w:eastAsia="Arial"/>
              </w:rPr>
              <w:t xml:space="preserve"> </w:t>
            </w:r>
            <w:r w:rsidR="006173FB">
              <w:rPr>
                <w:rFonts w:eastAsia="Arial"/>
              </w:rPr>
              <w:t xml:space="preserve">and </w:t>
            </w:r>
            <w:r w:rsidR="006173FB" w:rsidRPr="006173FB">
              <w:rPr>
                <w:rFonts w:eastAsia="Arial"/>
              </w:rPr>
              <w:t xml:space="preserve">Comfortable Mexican Sofa </w:t>
            </w:r>
            <w:r w:rsidR="006C179D">
              <w:rPr>
                <w:rFonts w:eastAsia="Arial"/>
              </w:rPr>
              <w:t>CMS</w:t>
            </w:r>
            <w:r w:rsidR="001D523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</w:t>
            </w:r>
          </w:p>
          <w:p w14:paraId="3C1C1DC4" w14:textId="77777777" w:rsidR="0024584C" w:rsidRDefault="0024584C" w:rsidP="002458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DAEBEAC" w14:textId="614FF114" w:rsidR="0024584C" w:rsidRPr="005B604C" w:rsidRDefault="0024584C" w:rsidP="0024584C">
            <w:pPr>
              <w:tabs>
                <w:tab w:val="num" w:pos="720"/>
              </w:tabs>
              <w:ind w:left="360"/>
              <w:rPr>
                <w:rFonts w:eastAsia="Arial"/>
              </w:rPr>
            </w:pPr>
            <w:r w:rsidRPr="005B604C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Technologies: </w:t>
            </w:r>
            <w:r w:rsidRPr="005B604C">
              <w:rPr>
                <w:rStyle w:val="apple-converted-space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rStyle w:val="apple-converted-space"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HTML</w:t>
            </w:r>
            <w:r w:rsid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 xml:space="preserve"> PHP, </w:t>
            </w:r>
            <w:r w:rsidR="001A6B03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 xml:space="preserve">Ruby on Rails, Sinatra, 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CSS 2 &amp; 3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Photoshop,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1A6B03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 xml:space="preserve">Sketch 3, </w:t>
            </w:r>
            <w:r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jQuery, </w:t>
            </w:r>
            <w:proofErr w:type="spellStart"/>
            <w:r w:rsidRPr="00541848">
              <w:rPr>
                <w:bCs/>
                <w:color w:val="222222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>
              <w:rPr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6173FB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173FB">
              <w:t>A</w:t>
            </w:r>
            <w:r w:rsidR="006173FB" w:rsidRPr="00E66B60">
              <w:t>ngularjs</w:t>
            </w:r>
            <w:proofErr w:type="spellEnd"/>
            <w:r w:rsidR="006173FB">
              <w:t xml:space="preserve">, </w:t>
            </w:r>
            <w:proofErr w:type="spellStart"/>
            <w:r w:rsidR="00837EC1">
              <w:t>React</w:t>
            </w:r>
            <w:r w:rsidR="001A6B03">
              <w:t>js</w:t>
            </w:r>
            <w:proofErr w:type="spellEnd"/>
            <w:r w:rsidR="001A6B03">
              <w:t xml:space="preserve"> </w:t>
            </w:r>
            <w:r w:rsidR="006173FB">
              <w:t>B</w:t>
            </w:r>
            <w:r w:rsidR="006173FB" w:rsidRPr="003D75D7">
              <w:t>ootstrap</w:t>
            </w:r>
            <w:r w:rsidR="001A6B03">
              <w:t>, Gumby</w:t>
            </w:r>
            <w:r w:rsidR="006173FB" w:rsidRPr="006173FB">
              <w:t xml:space="preserve"> </w:t>
            </w:r>
            <w:r w:rsidR="006B3695" w:rsidRPr="006173FB">
              <w:t>Framework,</w:t>
            </w:r>
            <w:r w:rsidR="006173FB">
              <w:t xml:space="preserve"> </w:t>
            </w:r>
            <w:r w:rsidR="006173FB" w:rsidRPr="006173FB">
              <w:t xml:space="preserve">Grunt, </w:t>
            </w:r>
            <w:r w:rsidR="00837EC1">
              <w:t xml:space="preserve">Gulp, </w:t>
            </w:r>
            <w:r w:rsidR="006173FB" w:rsidRPr="006173FB">
              <w:t>Bower,</w:t>
            </w:r>
            <w:r w:rsidR="001D5237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 Subversion, LESS</w:t>
            </w:r>
            <w:r w:rsidR="00EA383B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, Expression Engine, </w:t>
            </w:r>
            <w:r w:rsidR="006173FB" w:rsidRPr="006173FB">
              <w:rPr>
                <w:bCs/>
                <w:color w:val="222222"/>
                <w:sz w:val="20"/>
                <w:szCs w:val="20"/>
                <w:shd w:val="clear" w:color="auto" w:fill="FFFFFF"/>
              </w:rPr>
              <w:t>Comfortable Mexican Sofa</w:t>
            </w:r>
            <w:r w:rsidR="006173FB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EA383B">
              <w:rPr>
                <w:bCs/>
                <w:color w:val="222222"/>
                <w:sz w:val="20"/>
                <w:szCs w:val="20"/>
                <w:shd w:val="clear" w:color="auto" w:fill="FFFFFF"/>
              </w:rPr>
              <w:t>Wordpress</w:t>
            </w:r>
            <w:proofErr w:type="spellEnd"/>
            <w:r w:rsid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6C179D" w:rsidRP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>CodeKit</w:t>
            </w:r>
            <w:proofErr w:type="spellEnd"/>
            <w:r w:rsid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>, S</w:t>
            </w:r>
            <w:r w:rsidR="006C179D" w:rsidRP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>equel</w:t>
            </w:r>
            <w:r w:rsid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 P</w:t>
            </w:r>
            <w:r w:rsidR="006C179D" w:rsidRP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>ro</w:t>
            </w:r>
            <w:r w:rsidR="006173FB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="006173FB" w:rsidRPr="004E1D3A">
              <w:t>WebStorm</w:t>
            </w:r>
            <w:proofErr w:type="spellEnd"/>
            <w:r w:rsidR="006173FB" w:rsidRP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173FB">
              <w:rPr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="006173FB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C179D" w:rsidRPr="006C179D">
              <w:rPr>
                <w:bCs/>
                <w:color w:val="222222"/>
                <w:sz w:val="20"/>
                <w:szCs w:val="20"/>
                <w:shd w:val="clear" w:color="auto" w:fill="FFFFFF"/>
              </w:rPr>
              <w:t>Sublime Text</w:t>
            </w:r>
            <w:r w:rsidR="006173FB">
              <w:t xml:space="preserve">, </w:t>
            </w:r>
            <w:r w:rsidR="006173FB" w:rsidRPr="006173FB">
              <w:rPr>
                <w:bCs/>
                <w:color w:val="222222"/>
                <w:sz w:val="20"/>
                <w:szCs w:val="20"/>
                <w:shd w:val="clear" w:color="auto" w:fill="FFFFFF"/>
              </w:rPr>
              <w:t>IntelliJ IDEA</w:t>
            </w:r>
          </w:p>
          <w:p w14:paraId="53D5977D" w14:textId="77777777" w:rsidR="00EE7E11" w:rsidRDefault="00EE7E11">
            <w:pPr>
              <w:spacing w:line="276" w:lineRule="auto"/>
            </w:pPr>
          </w:p>
          <w:tbl>
            <w:tblPr>
              <w:tblW w:w="0" w:type="auto"/>
              <w:tblInd w:w="10" w:type="dxa"/>
              <w:tblLook w:val="0000" w:firstRow="0" w:lastRow="0" w:firstColumn="0" w:lastColumn="0" w:noHBand="0" w:noVBand="0"/>
            </w:tblPr>
            <w:tblGrid>
              <w:gridCol w:w="8698"/>
            </w:tblGrid>
            <w:tr w:rsidR="00EE7E11" w14:paraId="50D684B1" w14:textId="77777777">
              <w:tc>
                <w:tcPr>
                  <w:tcW w:w="8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FFFFFF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4421696E" w14:textId="77777777" w:rsidR="00EE7E11" w:rsidRDefault="00EE7E11" w:rsidP="00D40832">
                  <w:r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>Web Designer/Web</w:t>
                  </w:r>
                  <w:r w:rsidR="00316B9A"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 Developer 3</w:t>
                  </w:r>
                  <w:r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, </w:t>
                  </w:r>
                  <w:r w:rsidR="001523B9"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Northrop Grumman Corporation / CDC  </w:t>
                  </w:r>
                  <w:r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  </w:t>
                  </w:r>
                  <w:r w:rsidR="00D40832" w:rsidRPr="00D40832">
                    <w:rPr>
                      <w:rFonts w:ascii="Arial" w:eastAsia="Arial" w:hAnsi="Arial" w:cs="Arial"/>
                      <w:sz w:val="18"/>
                      <w:szCs w:val="18"/>
                    </w:rPr>
                    <w:t>7/</w:t>
                  </w:r>
                  <w:r w:rsidR="00D40832">
                    <w:rPr>
                      <w:rFonts w:ascii="Arial" w:eastAsia="Arial" w:hAnsi="Arial" w:cs="Arial"/>
                      <w:sz w:val="18"/>
                      <w:szCs w:val="18"/>
                    </w:rPr>
                    <w:t>8</w:t>
                  </w:r>
                  <w:r w:rsidR="00D40832" w:rsidRPr="00D40832">
                    <w:rPr>
                      <w:rFonts w:ascii="Arial" w:eastAsia="Arial" w:hAnsi="Arial" w:cs="Arial"/>
                      <w:sz w:val="18"/>
                      <w:szCs w:val="18"/>
                    </w:rPr>
                    <w:t>/</w:t>
                  </w:r>
                  <w:proofErr w:type="gramStart"/>
                  <w:r w:rsidR="00D40832" w:rsidRPr="00D40832">
                    <w:rPr>
                      <w:rFonts w:ascii="Arial" w:eastAsia="Arial" w:hAnsi="Arial" w:cs="Arial"/>
                      <w:sz w:val="18"/>
                      <w:szCs w:val="18"/>
                    </w:rPr>
                    <w:t>12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 –</w:t>
                  </w:r>
                  <w:proofErr w:type="gramEnd"/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</w:t>
                  </w:r>
                  <w:r w:rsidR="0024584C">
                    <w:rPr>
                      <w:rFonts w:ascii="Arial" w:eastAsia="Arial" w:hAnsi="Arial" w:cs="Arial"/>
                      <w:sz w:val="18"/>
                      <w:szCs w:val="18"/>
                    </w:rPr>
                    <w:t>10/12/13</w:t>
                  </w:r>
                </w:p>
              </w:tc>
            </w:tr>
          </w:tbl>
          <w:p w14:paraId="50AD4B13" w14:textId="77777777" w:rsidR="00EE7E11" w:rsidRPr="00230CF4" w:rsidRDefault="00EE7E11">
            <w:pPr>
              <w:rPr>
                <w:rFonts w:eastAsia="Arial"/>
              </w:rPr>
            </w:pPr>
          </w:p>
          <w:p w14:paraId="2325EA67" w14:textId="77777777" w:rsidR="00230CF4" w:rsidRPr="00230CF4" w:rsidRDefault="00230CF4" w:rsidP="00230CF4">
            <w:pPr>
              <w:tabs>
                <w:tab w:val="left" w:pos="360"/>
              </w:tabs>
            </w:pPr>
            <w:r w:rsidRPr="00230CF4">
              <w:t>As a Web Designer</w:t>
            </w:r>
            <w:r w:rsidR="001523B9">
              <w:t>/ Web Developer 3</w:t>
            </w:r>
            <w:r w:rsidRPr="00230CF4">
              <w:t xml:space="preserve"> at </w:t>
            </w:r>
            <w:r w:rsidR="001523B9">
              <w:t>NGC / CDC</w:t>
            </w:r>
            <w:r w:rsidRPr="00230CF4">
              <w:t>, my primary responsibilities are to m</w:t>
            </w:r>
            <w:r w:rsidRPr="00230CF4">
              <w:rPr>
                <w:rFonts w:eastAsia="Arial"/>
                <w:shd w:val="solid" w:color="FFFFFF" w:fill="FFFFFF"/>
              </w:rPr>
              <w:t xml:space="preserve">anage </w:t>
            </w:r>
            <w:r w:rsidR="001523B9">
              <w:rPr>
                <w:rFonts w:eastAsia="Arial"/>
                <w:shd w:val="solid" w:color="FFFFFF" w:fill="FFFFFF"/>
              </w:rPr>
              <w:t xml:space="preserve">the CDC TB internet and intranet websites. </w:t>
            </w:r>
            <w:r w:rsidRPr="00230CF4">
              <w:rPr>
                <w:rFonts w:eastAsia="Arial"/>
                <w:shd w:val="solid" w:color="FFFFFF" w:fill="FFFFFF"/>
              </w:rPr>
              <w:t>My daily responsibilities are:</w:t>
            </w:r>
          </w:p>
          <w:p w14:paraId="009E2460" w14:textId="77777777" w:rsidR="00230CF4" w:rsidRPr="00230CF4" w:rsidRDefault="00230CF4" w:rsidP="00230CF4">
            <w:pPr>
              <w:tabs>
                <w:tab w:val="left" w:pos="360"/>
              </w:tabs>
            </w:pPr>
          </w:p>
          <w:p w14:paraId="4DE617C5" w14:textId="77777777" w:rsidR="00230CF4" w:rsidRPr="00230CF4" w:rsidRDefault="00230CF4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 xml:space="preserve">Manage and maintain </w:t>
            </w:r>
            <w:r w:rsidR="001523B9">
              <w:t>cdc.gov/</w:t>
            </w:r>
            <w:proofErr w:type="spellStart"/>
            <w:r w:rsidR="001523B9">
              <w:t>tb</w:t>
            </w:r>
            <w:proofErr w:type="spellEnd"/>
            <w:r w:rsidR="001523B9">
              <w:t xml:space="preserve"> </w:t>
            </w:r>
            <w:r w:rsidRPr="00230CF4">
              <w:t xml:space="preserve">and </w:t>
            </w:r>
            <w:proofErr w:type="gramStart"/>
            <w:r w:rsidRPr="00230CF4">
              <w:t>other</w:t>
            </w:r>
            <w:proofErr w:type="gramEnd"/>
            <w:r w:rsidRPr="00230CF4">
              <w:t xml:space="preserve"> mini site.</w:t>
            </w:r>
          </w:p>
          <w:p w14:paraId="0F2AB072" w14:textId="77777777" w:rsidR="00230CF4" w:rsidRDefault="00230CF4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>Design, develop and implement new interfaces, graphics and l</w:t>
            </w:r>
            <w:r w:rsidR="001523B9">
              <w:t>ayouts for pages on all TB</w:t>
            </w:r>
            <w:r w:rsidRPr="00230CF4">
              <w:t xml:space="preserve"> sites.</w:t>
            </w:r>
          </w:p>
          <w:p w14:paraId="73BFB61D" w14:textId="77777777" w:rsidR="00230CF4" w:rsidRPr="00230CF4" w:rsidRDefault="00230CF4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>Create and develop mock-ups and wireframes using Photoshop and Illustrator.</w:t>
            </w:r>
          </w:p>
          <w:p w14:paraId="1CBA794A" w14:textId="77777777" w:rsidR="00230CF4" w:rsidRPr="00230CF4" w:rsidRDefault="00230CF4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 xml:space="preserve">Develop </w:t>
            </w:r>
            <w:r w:rsidRPr="00230CF4">
              <w:rPr>
                <w:rFonts w:eastAsia="Arial"/>
              </w:rPr>
              <w:t>and implement new pages using hand coded compliant HTML and CSS.</w:t>
            </w:r>
          </w:p>
          <w:p w14:paraId="38CBBE03" w14:textId="77777777" w:rsidR="00230CF4" w:rsidRPr="00230CF4" w:rsidRDefault="00230CF4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 w:rsidRPr="00230CF4">
              <w:rPr>
                <w:rFonts w:eastAsia="Arial"/>
              </w:rPr>
              <w:t xml:space="preserve">Create email templates for </w:t>
            </w:r>
            <w:proofErr w:type="spellStart"/>
            <w:proofErr w:type="gramStart"/>
            <w:r w:rsidR="001523B9">
              <w:rPr>
                <w:rFonts w:eastAsia="Arial"/>
              </w:rPr>
              <w:t>Gov.D</w:t>
            </w:r>
            <w:proofErr w:type="spellEnd"/>
            <w:r w:rsidR="001523B9">
              <w:rPr>
                <w:rFonts w:eastAsia="Arial"/>
              </w:rPr>
              <w:t xml:space="preserve"> </w:t>
            </w:r>
            <w:r w:rsidRPr="00230CF4">
              <w:rPr>
                <w:rFonts w:eastAsia="Arial"/>
              </w:rPr>
              <w:t>.</w:t>
            </w:r>
            <w:proofErr w:type="gramEnd"/>
          </w:p>
          <w:p w14:paraId="7B45406B" w14:textId="77777777" w:rsidR="00230CF4" w:rsidRPr="00230CF4" w:rsidRDefault="00230CF4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 w:rsidRPr="00230CF4">
              <w:rPr>
                <w:rFonts w:eastAsia="Arial"/>
              </w:rPr>
              <w:t xml:space="preserve">Help increase online traffic by using Search Engine Optimization (SEO) techniques. </w:t>
            </w:r>
          </w:p>
          <w:p w14:paraId="2AC54614" w14:textId="77777777" w:rsidR="001523B9" w:rsidRDefault="00230CF4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 w:rsidRPr="00230CF4">
              <w:rPr>
                <w:rFonts w:eastAsia="Arial"/>
              </w:rPr>
              <w:t xml:space="preserve">Study &amp; report site trends using </w:t>
            </w:r>
            <w:r w:rsidR="001523B9">
              <w:rPr>
                <w:rFonts w:eastAsia="Arial"/>
              </w:rPr>
              <w:t>Omniture</w:t>
            </w:r>
          </w:p>
          <w:p w14:paraId="6D1E34D2" w14:textId="77777777" w:rsidR="00230CF4" w:rsidRDefault="001523B9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>
              <w:rPr>
                <w:rFonts w:eastAsia="Arial"/>
              </w:rPr>
              <w:t>Develop task basic and card sort usability test using Userzoom.com</w:t>
            </w:r>
            <w:r w:rsidR="00230CF4" w:rsidRPr="00230CF4">
              <w:rPr>
                <w:rFonts w:eastAsia="Arial"/>
              </w:rPr>
              <w:t xml:space="preserve">. </w:t>
            </w:r>
          </w:p>
          <w:p w14:paraId="3ADD4809" w14:textId="77777777" w:rsidR="001523B9" w:rsidRDefault="001523B9" w:rsidP="00230CF4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>
              <w:rPr>
                <w:rFonts w:eastAsia="Arial"/>
              </w:rPr>
              <w:t xml:space="preserve">Help team member manage </w:t>
            </w:r>
            <w:proofErr w:type="spellStart"/>
            <w:r>
              <w:rPr>
                <w:rFonts w:eastAsia="Arial"/>
              </w:rPr>
              <w:t>Sharepoint</w:t>
            </w:r>
            <w:proofErr w:type="spellEnd"/>
            <w:r>
              <w:rPr>
                <w:rFonts w:eastAsia="Arial"/>
              </w:rPr>
              <w:t xml:space="preserve"> site.</w:t>
            </w:r>
          </w:p>
          <w:p w14:paraId="562162E6" w14:textId="5C4ECA08" w:rsidR="003571CA" w:rsidRPr="00230CF4" w:rsidRDefault="003571CA" w:rsidP="003571CA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eastAsia="Arial"/>
              </w:rPr>
            </w:pPr>
            <w:r w:rsidRPr="003571CA">
              <w:rPr>
                <w:rFonts w:eastAsia="Arial"/>
              </w:rPr>
              <w:t xml:space="preserve">Web Designer / Web Developer 3 for CDC projects including using </w:t>
            </w:r>
            <w:proofErr w:type="spellStart"/>
            <w:r w:rsidRPr="003571CA">
              <w:rPr>
                <w:rFonts w:eastAsia="Arial"/>
              </w:rPr>
              <w:t>jquery</w:t>
            </w:r>
            <w:proofErr w:type="spellEnd"/>
            <w:r w:rsidRPr="003571CA">
              <w:rPr>
                <w:rFonts w:eastAsia="Arial"/>
              </w:rPr>
              <w:t xml:space="preserve">, CSS, </w:t>
            </w:r>
            <w:proofErr w:type="gramStart"/>
            <w:r w:rsidR="006B3695" w:rsidRPr="003571CA">
              <w:rPr>
                <w:rFonts w:eastAsia="Arial"/>
              </w:rPr>
              <w:t xml:space="preserve">HTML,  </w:t>
            </w:r>
            <w:r w:rsidRPr="003571CA">
              <w:rPr>
                <w:rFonts w:eastAsia="Arial"/>
              </w:rPr>
              <w:t>APS</w:t>
            </w:r>
            <w:proofErr w:type="gramEnd"/>
            <w:r w:rsidRPr="003571CA">
              <w:rPr>
                <w:rFonts w:eastAsia="Arial"/>
              </w:rPr>
              <w:t xml:space="preserve"> to build scrolling </w:t>
            </w:r>
            <w:r w:rsidR="00347F14" w:rsidRPr="003571CA">
              <w:rPr>
                <w:rFonts w:eastAsia="Arial"/>
              </w:rPr>
              <w:t>announcements</w:t>
            </w:r>
            <w:r w:rsidRPr="003571CA">
              <w:rPr>
                <w:rFonts w:eastAsia="Arial"/>
              </w:rPr>
              <w:t xml:space="preserve"> section for intranet site and other CDC sites.</w:t>
            </w:r>
          </w:p>
          <w:p w14:paraId="59DC0564" w14:textId="77777777" w:rsidR="00230CF4" w:rsidRDefault="00230C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8C7C67C" w14:textId="340424EA" w:rsidR="005B604C" w:rsidRPr="005B604C" w:rsidRDefault="005B604C" w:rsidP="005B604C">
            <w:pPr>
              <w:tabs>
                <w:tab w:val="num" w:pos="720"/>
              </w:tabs>
              <w:ind w:left="360"/>
              <w:rPr>
                <w:rFonts w:eastAsia="Arial"/>
              </w:rPr>
            </w:pPr>
            <w:r w:rsidRPr="005B604C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Technologies: </w:t>
            </w:r>
            <w:r w:rsidRPr="005B604C">
              <w:rPr>
                <w:rStyle w:val="apple-converted-space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6B3695" w:rsidRPr="005B604C">
              <w:rPr>
                <w:color w:val="222222"/>
                <w:sz w:val="20"/>
                <w:szCs w:val="20"/>
                <w:shd w:val="clear" w:color="auto" w:fill="FFFFFF"/>
              </w:rPr>
              <w:t>Flash</w:t>
            </w:r>
            <w:r w:rsidR="006B3695"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5B604C">
              <w:rPr>
                <w:rStyle w:val="apple-converted-space"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bCs/>
                <w:color w:val="222222"/>
                <w:sz w:val="20"/>
                <w:szCs w:val="20"/>
                <w:shd w:val="clear" w:color="auto" w:fill="FFFFFF"/>
              </w:rPr>
              <w:t>X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HTML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 xml:space="preserve"> C#, 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CSS 2 &amp; </w:t>
            </w:r>
            <w:r w:rsidR="006B3695"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3</w:t>
            </w:r>
            <w:r w:rsidR="006B3695" w:rsidRPr="005B604C">
              <w:rPr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6B3695"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 xml:space="preserve"> JSON</w:t>
            </w:r>
            <w:r w:rsidR="00FD70E4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, XML, 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ASP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, Photoshop,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541848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jQuery, </w:t>
            </w:r>
            <w:proofErr w:type="spellStart"/>
            <w:r w:rsidR="00541848" w:rsidRPr="00541848">
              <w:rPr>
                <w:bCs/>
                <w:color w:val="222222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>
              <w:rPr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14:paraId="5316783C" w14:textId="77777777" w:rsidR="005B604C" w:rsidRDefault="005B60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00F72EF" w14:textId="77777777" w:rsidR="00316B9A" w:rsidRDefault="00316B9A" w:rsidP="00316B9A">
            <w:pPr>
              <w:spacing w:line="276" w:lineRule="auto"/>
            </w:pPr>
          </w:p>
          <w:tbl>
            <w:tblPr>
              <w:tblW w:w="0" w:type="auto"/>
              <w:tblInd w:w="10" w:type="dxa"/>
              <w:tblLook w:val="0000" w:firstRow="0" w:lastRow="0" w:firstColumn="0" w:lastColumn="0" w:noHBand="0" w:noVBand="0"/>
            </w:tblPr>
            <w:tblGrid>
              <w:gridCol w:w="8698"/>
            </w:tblGrid>
            <w:tr w:rsidR="00316B9A" w14:paraId="5515BE0B" w14:textId="77777777" w:rsidTr="00102B77">
              <w:tc>
                <w:tcPr>
                  <w:tcW w:w="8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FFFFFF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0BB90C33" w14:textId="77777777" w:rsidR="00316B9A" w:rsidRDefault="00316B9A" w:rsidP="00D40832">
                  <w:r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>Web Designer/Webmaster</w:t>
                  </w:r>
                  <w:r w:rsidR="005839BE"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>, VeriFone</w:t>
                  </w:r>
                  <w:r>
                    <w:rPr>
                      <w:rFonts w:ascii="Arial Black" w:eastAsia="Arial Black" w:hAnsi="Arial Black" w:cs="Arial Black"/>
                      <w:sz w:val="18"/>
                      <w:szCs w:val="18"/>
                    </w:rPr>
                    <w:t xml:space="preserve"> </w:t>
                  </w:r>
                  <w:r w:rsidR="00D40832">
                    <w:rPr>
                      <w:rFonts w:ascii="Arial" w:eastAsia="Arial" w:hAnsi="Arial" w:cs="Arial"/>
                      <w:sz w:val="18"/>
                      <w:szCs w:val="18"/>
                    </w:rPr>
                    <w:t>4/20/</w:t>
                  </w:r>
                  <w:r w:rsidR="002C439D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10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– </w:t>
                  </w:r>
                  <w:r w:rsidR="00D40832">
                    <w:rPr>
                      <w:rFonts w:ascii="Arial" w:eastAsia="Arial" w:hAnsi="Arial" w:cs="Arial"/>
                      <w:sz w:val="18"/>
                      <w:szCs w:val="18"/>
                    </w:rPr>
                    <w:t>7/6/</w:t>
                  </w:r>
                  <w:r w:rsidR="001523B9">
                    <w:rPr>
                      <w:rFonts w:ascii="Arial" w:eastAsia="Arial" w:hAnsi="Arial" w:cs="Arial"/>
                      <w:sz w:val="18"/>
                      <w:szCs w:val="18"/>
                    </w:rPr>
                    <w:t>12</w:t>
                  </w:r>
                </w:p>
              </w:tc>
            </w:tr>
          </w:tbl>
          <w:p w14:paraId="3E288AB5" w14:textId="77777777" w:rsidR="00316B9A" w:rsidRPr="00230CF4" w:rsidRDefault="00316B9A" w:rsidP="00316B9A">
            <w:pPr>
              <w:rPr>
                <w:rFonts w:eastAsia="Arial"/>
              </w:rPr>
            </w:pPr>
          </w:p>
          <w:p w14:paraId="345E0C02" w14:textId="77777777" w:rsidR="00316B9A" w:rsidRPr="00230CF4" w:rsidRDefault="00316B9A" w:rsidP="00316B9A">
            <w:pPr>
              <w:tabs>
                <w:tab w:val="left" w:pos="360"/>
              </w:tabs>
            </w:pPr>
            <w:r w:rsidRPr="00230CF4">
              <w:t>As a Web Designer at VeriFone, my primary responsibilities are to m</w:t>
            </w:r>
            <w:r w:rsidRPr="00230CF4">
              <w:rPr>
                <w:rFonts w:eastAsia="Arial"/>
                <w:shd w:val="solid" w:color="FFFFFF" w:fill="FFFFFF"/>
              </w:rPr>
              <w:t>anage all web design projects and ensure quality and branding consistency. My daily responsibilities are:</w:t>
            </w:r>
          </w:p>
          <w:p w14:paraId="16FF82CB" w14:textId="77777777" w:rsidR="00316B9A" w:rsidRPr="00230CF4" w:rsidRDefault="00316B9A" w:rsidP="00316B9A">
            <w:pPr>
              <w:tabs>
                <w:tab w:val="left" w:pos="360"/>
              </w:tabs>
            </w:pPr>
          </w:p>
          <w:p w14:paraId="634965F5" w14:textId="77777777" w:rsidR="00316B9A" w:rsidRPr="00230CF4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 xml:space="preserve">Manage and maintain VeriFone.com and </w:t>
            </w:r>
            <w:proofErr w:type="gramStart"/>
            <w:r w:rsidRPr="00230CF4">
              <w:t>other</w:t>
            </w:r>
            <w:proofErr w:type="gramEnd"/>
            <w:r w:rsidRPr="00230CF4">
              <w:t xml:space="preserve"> mini site like Paywaremobile.com.</w:t>
            </w:r>
          </w:p>
          <w:p w14:paraId="11D95B66" w14:textId="77777777" w:rsidR="00316B9A" w:rsidRPr="00230CF4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>Design, develop and implement new interfaces, graphics and layouts for pages on all VeriFone sites.</w:t>
            </w:r>
          </w:p>
          <w:p w14:paraId="5A94010A" w14:textId="77777777" w:rsidR="00316B9A" w:rsidRPr="00230CF4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>Create and develop mock-ups and wireframes using Photoshop and Illustrator.</w:t>
            </w:r>
          </w:p>
          <w:p w14:paraId="7AF8C42E" w14:textId="77777777" w:rsidR="00316B9A" w:rsidRPr="00230CF4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</w:pPr>
            <w:r w:rsidRPr="00230CF4">
              <w:t xml:space="preserve">Develop </w:t>
            </w:r>
            <w:r w:rsidRPr="00230CF4">
              <w:rPr>
                <w:rFonts w:eastAsia="Arial"/>
              </w:rPr>
              <w:t>and implement new pages using hand coded compliant HTML and CSS.</w:t>
            </w:r>
          </w:p>
          <w:p w14:paraId="348B19F7" w14:textId="77777777" w:rsidR="00316B9A" w:rsidRPr="00230CF4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 w:rsidRPr="00230CF4">
              <w:rPr>
                <w:rFonts w:eastAsia="Arial"/>
              </w:rPr>
              <w:t>Manage site pages within VeriFone’s ASP.net - Umbraco CMS.</w:t>
            </w:r>
          </w:p>
          <w:p w14:paraId="576FD8F1" w14:textId="77777777" w:rsidR="00316B9A" w:rsidRPr="00230CF4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 w:rsidRPr="00230CF4">
              <w:rPr>
                <w:rFonts w:eastAsia="Arial"/>
              </w:rPr>
              <w:t xml:space="preserve">Create email templates for </w:t>
            </w:r>
            <w:proofErr w:type="spellStart"/>
            <w:r w:rsidRPr="00230CF4">
              <w:rPr>
                <w:rFonts w:eastAsia="Arial"/>
              </w:rPr>
              <w:t>SilverPop</w:t>
            </w:r>
            <w:proofErr w:type="spellEnd"/>
            <w:r w:rsidRPr="00230CF4">
              <w:rPr>
                <w:rFonts w:eastAsia="Arial"/>
              </w:rPr>
              <w:t>.</w:t>
            </w:r>
          </w:p>
          <w:p w14:paraId="78E288F0" w14:textId="77777777" w:rsidR="00316B9A" w:rsidRPr="00230CF4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 w:rsidRPr="00230CF4">
              <w:rPr>
                <w:rFonts w:eastAsia="Arial"/>
              </w:rPr>
              <w:t xml:space="preserve">Help increase online traffic by using Search Engine Optimization (SEO) techniques. </w:t>
            </w:r>
          </w:p>
          <w:p w14:paraId="25AC54E7" w14:textId="77777777" w:rsidR="00316B9A" w:rsidRDefault="00316B9A" w:rsidP="00316B9A">
            <w:pPr>
              <w:numPr>
                <w:ilvl w:val="0"/>
                <w:numId w:val="1"/>
              </w:numPr>
              <w:tabs>
                <w:tab w:val="num" w:pos="720"/>
              </w:tabs>
              <w:ind w:left="720" w:hanging="360"/>
              <w:rPr>
                <w:rFonts w:eastAsia="Arial"/>
              </w:rPr>
            </w:pPr>
            <w:r w:rsidRPr="00230CF4">
              <w:rPr>
                <w:rFonts w:eastAsia="Arial"/>
              </w:rPr>
              <w:t>Study &amp; report site trends using Google Analytics.</w:t>
            </w:r>
          </w:p>
          <w:p w14:paraId="5F41E32E" w14:textId="77777777" w:rsidR="00B74CC7" w:rsidRDefault="00B74CC7" w:rsidP="00B74CC7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eastAsia="Arial"/>
              </w:rPr>
            </w:pPr>
            <w:r w:rsidRPr="00B74CC7">
              <w:rPr>
                <w:rFonts w:eastAsia="Arial"/>
              </w:rPr>
              <w:t xml:space="preserve">Web Designer / webmaster for </w:t>
            </w:r>
            <w:proofErr w:type="spellStart"/>
            <w:r w:rsidRPr="00B74CC7">
              <w:rPr>
                <w:rFonts w:eastAsia="Arial"/>
              </w:rPr>
              <w:t>veriFone</w:t>
            </w:r>
            <w:proofErr w:type="spellEnd"/>
            <w:r w:rsidRPr="00B74CC7">
              <w:rPr>
                <w:rFonts w:eastAsia="Arial"/>
              </w:rPr>
              <w:t xml:space="preserve"> projects including using HTML, CSS, </w:t>
            </w:r>
            <w:proofErr w:type="spellStart"/>
            <w:r w:rsidRPr="00B74CC7">
              <w:rPr>
                <w:rFonts w:eastAsia="Arial"/>
              </w:rPr>
              <w:t>javascript</w:t>
            </w:r>
            <w:proofErr w:type="spellEnd"/>
            <w:r w:rsidRPr="00B74CC7">
              <w:rPr>
                <w:rFonts w:eastAsia="Arial"/>
              </w:rPr>
              <w:t xml:space="preserve"> and j</w:t>
            </w:r>
            <w:r w:rsidR="002C439D">
              <w:rPr>
                <w:rFonts w:eastAsia="Arial"/>
              </w:rPr>
              <w:t>Q</w:t>
            </w:r>
            <w:r w:rsidRPr="00B74CC7">
              <w:rPr>
                <w:rFonts w:eastAsia="Arial"/>
              </w:rPr>
              <w:t>uery, to help create new pages on verifone.com and creations of new site like paywaremobile.com.</w:t>
            </w:r>
          </w:p>
          <w:p w14:paraId="7DB53D90" w14:textId="77777777" w:rsidR="005B604C" w:rsidRDefault="005B604C" w:rsidP="005B604C">
            <w:pPr>
              <w:tabs>
                <w:tab w:val="num" w:pos="720"/>
              </w:tabs>
              <w:ind w:left="720"/>
              <w:rPr>
                <w:rFonts w:eastAsia="Arial"/>
              </w:rPr>
            </w:pPr>
          </w:p>
          <w:p w14:paraId="2D07C60F" w14:textId="7FDA7C87" w:rsidR="005B604C" w:rsidRPr="005B604C" w:rsidRDefault="005B604C" w:rsidP="005B604C">
            <w:pPr>
              <w:tabs>
                <w:tab w:val="num" w:pos="720"/>
              </w:tabs>
              <w:rPr>
                <w:rFonts w:eastAsia="Arial"/>
              </w:rPr>
            </w:pPr>
            <w:r w:rsidRPr="005B604C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Technologies: </w:t>
            </w:r>
            <w:r w:rsidRPr="005B604C">
              <w:rPr>
                <w:rStyle w:val="apple-converted-space"/>
                <w:b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Flash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Actionscript</w:t>
            </w:r>
            <w:proofErr w:type="spellEnd"/>
            <w:r w:rsidRPr="005B604C">
              <w:rPr>
                <w:rStyle w:val="apple-converted-space"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2 &amp; 3,</w:t>
            </w:r>
            <w:r w:rsidRPr="005B604C">
              <w:rPr>
                <w:rStyle w:val="apple-converted-space"/>
                <w:bCs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bCs/>
                <w:color w:val="222222"/>
                <w:sz w:val="20"/>
                <w:szCs w:val="20"/>
                <w:shd w:val="clear" w:color="auto" w:fill="FFFFFF"/>
              </w:rPr>
              <w:t>X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HTML</w:t>
            </w:r>
            <w:r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 &amp; HTML</w:t>
            </w:r>
            <w:r w:rsidR="00347F14">
              <w:rPr>
                <w:bCs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347F14">
              <w:rPr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347F14"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PHP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F52E7">
              <w:rPr>
                <w:color w:val="222222"/>
                <w:sz w:val="20"/>
                <w:szCs w:val="20"/>
                <w:shd w:val="clear" w:color="auto" w:fill="FFFFFF"/>
              </w:rPr>
              <w:t xml:space="preserve"> C#,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CSS 2 &amp; 3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JSON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A92907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 xml:space="preserve">JSP, 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XML</w:t>
            </w:r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>ASP.net ,</w:t>
            </w:r>
            <w:proofErr w:type="gramEnd"/>
            <w:r w:rsidRPr="005B604C">
              <w:rPr>
                <w:color w:val="222222"/>
                <w:sz w:val="20"/>
                <w:szCs w:val="20"/>
                <w:shd w:val="clear" w:color="auto" w:fill="FFFFFF"/>
              </w:rPr>
              <w:t xml:space="preserve"> Photoshop,</w:t>
            </w:r>
            <w:r w:rsidRPr="005B604C">
              <w:rPr>
                <w:rStyle w:val="apple-converted-space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B604C">
              <w:rPr>
                <w:bCs/>
                <w:color w:val="222222"/>
                <w:sz w:val="20"/>
                <w:szCs w:val="20"/>
                <w:shd w:val="clear" w:color="auto" w:fill="FFFFFF"/>
              </w:rPr>
              <w:t>jQuery, Ajax</w:t>
            </w:r>
            <w:r w:rsidR="00541848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541848" w:rsidRPr="00541848">
              <w:rPr>
                <w:bCs/>
                <w:color w:val="222222"/>
                <w:sz w:val="20"/>
                <w:szCs w:val="20"/>
                <w:shd w:val="clear" w:color="auto" w:fill="FFFFFF"/>
              </w:rPr>
              <w:t>Javascript</w:t>
            </w:r>
            <w:proofErr w:type="spellEnd"/>
          </w:p>
          <w:p w14:paraId="1E45F3F6" w14:textId="77777777" w:rsidR="00230CF4" w:rsidRDefault="00230CF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ACD4EB" w14:textId="77777777" w:rsidR="00EE7E11" w:rsidRDefault="00230CF4">
            <w:pPr>
              <w:rPr>
                <w:rFonts w:ascii="Arial Black" w:eastAsia="Arial Black" w:hAnsi="Arial Black" w:cs="Arial Black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bdr w:val="single" w:sz="4" w:space="0" w:color="auto"/>
              </w:rPr>
              <w:lastRenderedPageBreak/>
              <w:t xml:space="preserve">                                    </w:t>
            </w:r>
          </w:p>
        </w:tc>
      </w:tr>
      <w:tr w:rsidR="00BD7590" w14:paraId="5498DAC8" w14:textId="77777777" w:rsidTr="00BD7590">
        <w:trPr>
          <w:gridBefore w:val="1"/>
          <w:gridAfter w:val="1"/>
          <w:wBefore w:w="20" w:type="dxa"/>
          <w:wAfter w:w="30" w:type="dxa"/>
        </w:trPr>
        <w:tc>
          <w:tcPr>
            <w:tcW w:w="8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525BCE" w14:textId="680396AE" w:rsidR="00BD7590" w:rsidRDefault="00BD7590" w:rsidP="00D40832">
            <w:r>
              <w:rPr>
                <w:rFonts w:ascii="Arial Black" w:eastAsia="Arial Black" w:hAnsi="Arial Black" w:cs="Arial Black"/>
                <w:sz w:val="18"/>
                <w:szCs w:val="18"/>
              </w:rPr>
              <w:lastRenderedPageBreak/>
              <w:t xml:space="preserve">Front End Web Developer, CareerBuilder.com </w:t>
            </w:r>
            <w:r w:rsidR="00D40832">
              <w:rPr>
                <w:rFonts w:ascii="Arial" w:eastAsia="Arial" w:hAnsi="Arial" w:cs="Arial"/>
                <w:sz w:val="18"/>
                <w:szCs w:val="18"/>
              </w:rPr>
              <w:t>7/13/</w:t>
            </w:r>
            <w:proofErr w:type="gramStart"/>
            <w:r w:rsidR="00D40832">
              <w:rPr>
                <w:rFonts w:ascii="Arial" w:eastAsia="Arial" w:hAnsi="Arial" w:cs="Arial"/>
                <w:sz w:val="18"/>
                <w:szCs w:val="18"/>
              </w:rPr>
              <w:t>06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–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40832">
              <w:rPr>
                <w:rFonts w:ascii="Arial" w:eastAsia="Arial" w:hAnsi="Arial" w:cs="Arial"/>
                <w:sz w:val="18"/>
                <w:szCs w:val="18"/>
              </w:rPr>
              <w:t>4/16/10</w:t>
            </w:r>
          </w:p>
        </w:tc>
      </w:tr>
    </w:tbl>
    <w:p w14:paraId="070E088C" w14:textId="77777777" w:rsidR="00BD7590" w:rsidRDefault="00BD7590">
      <w:pPr>
        <w:tabs>
          <w:tab w:val="left" w:pos="360"/>
        </w:tabs>
      </w:pPr>
    </w:p>
    <w:p w14:paraId="406A86D3" w14:textId="77777777" w:rsidR="00EE7E11" w:rsidRPr="00337A9E" w:rsidRDefault="00EE7E11">
      <w:pPr>
        <w:tabs>
          <w:tab w:val="left" w:pos="360"/>
        </w:tabs>
      </w:pPr>
      <w:r w:rsidRPr="00337A9E">
        <w:t xml:space="preserve">As a </w:t>
      </w:r>
      <w:proofErr w:type="gramStart"/>
      <w:r w:rsidRPr="00337A9E">
        <w:t>Fr</w:t>
      </w:r>
      <w:r w:rsidR="00337A9E" w:rsidRPr="00337A9E">
        <w:t>ont End</w:t>
      </w:r>
      <w:proofErr w:type="gramEnd"/>
      <w:r w:rsidR="00337A9E" w:rsidRPr="00337A9E">
        <w:t xml:space="preserve"> Web Developer at CareerB</w:t>
      </w:r>
      <w:r w:rsidRPr="00337A9E">
        <w:t>uilder.com, my primary responsibilities were to:</w:t>
      </w:r>
    </w:p>
    <w:p w14:paraId="51C32DAF" w14:textId="77777777" w:rsidR="00EE7E11" w:rsidRPr="00337A9E" w:rsidRDefault="00EE7E11">
      <w:pPr>
        <w:numPr>
          <w:ilvl w:val="0"/>
          <w:numId w:val="1"/>
        </w:numPr>
        <w:tabs>
          <w:tab w:val="num" w:pos="720"/>
        </w:tabs>
        <w:ind w:left="720" w:hanging="360"/>
      </w:pPr>
      <w:r w:rsidRPr="00337A9E">
        <w:t>Design, develop and implement new web interfaces, graphics and layouts for page and sites such as cbworkspace.com and redesign of careerbuilder.com about us pages.</w:t>
      </w:r>
    </w:p>
    <w:p w14:paraId="47BC7508" w14:textId="77777777" w:rsidR="00EE7E11" w:rsidRPr="00337A9E" w:rsidRDefault="00EE7E11">
      <w:pPr>
        <w:numPr>
          <w:ilvl w:val="0"/>
          <w:numId w:val="1"/>
        </w:numPr>
        <w:tabs>
          <w:tab w:val="num" w:pos="720"/>
        </w:tabs>
        <w:ind w:left="720" w:hanging="360"/>
      </w:pPr>
      <w:r w:rsidRPr="00337A9E">
        <w:t>Cre</w:t>
      </w:r>
      <w:r w:rsidR="00337A9E" w:rsidRPr="00337A9E">
        <w:t xml:space="preserve">ate, manage and maintain </w:t>
      </w:r>
      <w:proofErr w:type="spellStart"/>
      <w:r w:rsidR="00337A9E" w:rsidRPr="00337A9E">
        <w:t>CareerB</w:t>
      </w:r>
      <w:r w:rsidRPr="00337A9E">
        <w:t>uild</w:t>
      </w:r>
      <w:r w:rsidR="00337A9E" w:rsidRPr="00337A9E">
        <w:t>er</w:t>
      </w:r>
      <w:r w:rsidRPr="00337A9E">
        <w:t>.com’s</w:t>
      </w:r>
      <w:proofErr w:type="spellEnd"/>
      <w:r w:rsidRPr="00337A9E">
        <w:t xml:space="preserve"> co-branded partner sites.</w:t>
      </w:r>
    </w:p>
    <w:p w14:paraId="23E2814F" w14:textId="77777777" w:rsidR="00EE7E11" w:rsidRPr="00337A9E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 w:rsidRPr="00337A9E">
        <w:t>Create</w:t>
      </w:r>
      <w:r w:rsidR="00EE7E11" w:rsidRPr="00337A9E">
        <w:t xml:space="preserve"> and de</w:t>
      </w:r>
      <w:r w:rsidRPr="00337A9E">
        <w:t>velop</w:t>
      </w:r>
      <w:r w:rsidR="00EE7E11" w:rsidRPr="00337A9E">
        <w:t xml:space="preserve"> mock-ups with Photoshop and Illustrator.</w:t>
      </w:r>
    </w:p>
    <w:p w14:paraId="43877F87" w14:textId="77777777" w:rsidR="00EE7E11" w:rsidRPr="00337A9E" w:rsidRDefault="00EE7E11">
      <w:pPr>
        <w:numPr>
          <w:ilvl w:val="0"/>
          <w:numId w:val="1"/>
        </w:numPr>
        <w:tabs>
          <w:tab w:val="num" w:pos="720"/>
        </w:tabs>
        <w:ind w:left="720" w:hanging="360"/>
      </w:pPr>
      <w:r w:rsidRPr="00337A9E">
        <w:t>Mentor and help oth</w:t>
      </w:r>
      <w:r w:rsidR="00337A9E" w:rsidRPr="00337A9E">
        <w:t xml:space="preserve">er developers improve HTML/CSS </w:t>
      </w:r>
      <w:r w:rsidRPr="00337A9E">
        <w:t>programming skills.</w:t>
      </w:r>
    </w:p>
    <w:p w14:paraId="403430FD" w14:textId="77777777" w:rsidR="00EE7E11" w:rsidRPr="00337A9E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 w:rsidRPr="00337A9E">
        <w:t>Create</w:t>
      </w:r>
      <w:r w:rsidR="00EE7E11" w:rsidRPr="00337A9E">
        <w:t xml:space="preserve"> custom images, logos as well as perform optimization and manipulation techniques</w:t>
      </w:r>
      <w:r w:rsidRPr="00337A9E">
        <w:t xml:space="preserve"> on graphics</w:t>
      </w:r>
      <w:r w:rsidR="00EE7E11" w:rsidRPr="00337A9E">
        <w:t>.</w:t>
      </w:r>
    </w:p>
    <w:p w14:paraId="2D4836AC" w14:textId="77777777" w:rsidR="00EE7E11" w:rsidRPr="00337A9E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 w:rsidRPr="00337A9E">
        <w:t>Develop</w:t>
      </w:r>
      <w:r w:rsidR="00EE7E11" w:rsidRPr="00337A9E">
        <w:t xml:space="preserve"> </w:t>
      </w:r>
      <w:r w:rsidR="00EE7E11" w:rsidRPr="00337A9E">
        <w:rPr>
          <w:rFonts w:eastAsia="Arial"/>
        </w:rPr>
        <w:t>and implemented new pages using hand code</w:t>
      </w:r>
      <w:r w:rsidRPr="00337A9E">
        <w:rPr>
          <w:rFonts w:eastAsia="Arial"/>
        </w:rPr>
        <w:t>d</w:t>
      </w:r>
      <w:r w:rsidR="00EE7E11" w:rsidRPr="00337A9E">
        <w:rPr>
          <w:rFonts w:eastAsia="Arial"/>
        </w:rPr>
        <w:t xml:space="preserve"> html and CSS </w:t>
      </w:r>
      <w:r w:rsidRPr="00337A9E">
        <w:rPr>
          <w:rFonts w:eastAsia="Arial"/>
        </w:rPr>
        <w:t xml:space="preserve">within </w:t>
      </w:r>
      <w:proofErr w:type="spellStart"/>
      <w:r w:rsidR="00EE7E11" w:rsidRPr="00337A9E">
        <w:rPr>
          <w:rFonts w:eastAsia="Arial"/>
        </w:rPr>
        <w:t>Careerbuilder.com</w:t>
      </w:r>
      <w:r w:rsidRPr="00337A9E">
        <w:rPr>
          <w:rFonts w:eastAsia="Arial"/>
        </w:rPr>
        <w:t>’s</w:t>
      </w:r>
      <w:proofErr w:type="spellEnd"/>
      <w:r w:rsidR="00EE7E11" w:rsidRPr="00337A9E">
        <w:rPr>
          <w:rFonts w:eastAsia="Arial"/>
        </w:rPr>
        <w:t xml:space="preserve"> ASP.net framework.</w:t>
      </w:r>
    </w:p>
    <w:p w14:paraId="46663961" w14:textId="77777777" w:rsidR="00EE7E11" w:rsidRDefault="00337A9E">
      <w:pPr>
        <w:numPr>
          <w:ilvl w:val="0"/>
          <w:numId w:val="1"/>
        </w:numPr>
        <w:tabs>
          <w:tab w:val="num" w:pos="720"/>
        </w:tabs>
        <w:ind w:left="720" w:hanging="360"/>
        <w:rPr>
          <w:rFonts w:eastAsia="Arial"/>
        </w:rPr>
      </w:pPr>
      <w:r w:rsidRPr="00337A9E">
        <w:rPr>
          <w:rFonts w:eastAsia="Arial"/>
        </w:rPr>
        <w:t>Maintain</w:t>
      </w:r>
      <w:r w:rsidR="00EE7E11" w:rsidRPr="00337A9E">
        <w:rPr>
          <w:rFonts w:eastAsia="Arial"/>
        </w:rPr>
        <w:t xml:space="preserve"> </w:t>
      </w:r>
      <w:proofErr w:type="spellStart"/>
      <w:r w:rsidR="00EE7E11" w:rsidRPr="00337A9E">
        <w:rPr>
          <w:rFonts w:eastAsia="Arial"/>
        </w:rPr>
        <w:t>C</w:t>
      </w:r>
      <w:r w:rsidR="0068225B">
        <w:rPr>
          <w:rFonts w:eastAsia="Arial"/>
        </w:rPr>
        <w:t>areerbuilder.com’s</w:t>
      </w:r>
      <w:proofErr w:type="spellEnd"/>
      <w:r w:rsidR="0068225B">
        <w:rPr>
          <w:rFonts w:eastAsia="Arial"/>
        </w:rPr>
        <w:t xml:space="preserve"> </w:t>
      </w:r>
      <w:proofErr w:type="spellStart"/>
      <w:r w:rsidRPr="00337A9E">
        <w:rPr>
          <w:rFonts w:eastAsia="Arial"/>
        </w:rPr>
        <w:t>Wordpress</w:t>
      </w:r>
      <w:proofErr w:type="spellEnd"/>
      <w:r w:rsidRPr="00337A9E">
        <w:rPr>
          <w:rFonts w:eastAsia="Arial"/>
        </w:rPr>
        <w:t xml:space="preserve"> mini-</w:t>
      </w:r>
      <w:r w:rsidR="00EE7E11" w:rsidRPr="00337A9E">
        <w:rPr>
          <w:rFonts w:eastAsia="Arial"/>
        </w:rPr>
        <w:t>sites.</w:t>
      </w:r>
    </w:p>
    <w:p w14:paraId="5AB4105C" w14:textId="77777777" w:rsidR="00167DBB" w:rsidRDefault="00167DBB" w:rsidP="00167DBB">
      <w:pPr>
        <w:numPr>
          <w:ilvl w:val="0"/>
          <w:numId w:val="1"/>
        </w:numPr>
        <w:tabs>
          <w:tab w:val="num" w:pos="720"/>
        </w:tabs>
        <w:ind w:left="720" w:hanging="360"/>
        <w:rPr>
          <w:rFonts w:eastAsia="Arial"/>
        </w:rPr>
      </w:pPr>
      <w:r w:rsidRPr="00167DBB">
        <w:rPr>
          <w:rFonts w:eastAsia="Arial"/>
        </w:rPr>
        <w:t xml:space="preserve">Study &amp; report site trends using Omniture </w:t>
      </w:r>
      <w:proofErr w:type="spellStart"/>
      <w:r>
        <w:rPr>
          <w:rFonts w:eastAsia="Arial"/>
        </w:rPr>
        <w:t>SiteCatalyst</w:t>
      </w:r>
      <w:proofErr w:type="spellEnd"/>
      <w:r>
        <w:rPr>
          <w:rFonts w:eastAsia="Arial"/>
        </w:rPr>
        <w:t xml:space="preserve"> &amp; Google Analytics.</w:t>
      </w:r>
    </w:p>
    <w:p w14:paraId="48E47642" w14:textId="77777777" w:rsidR="005B604C" w:rsidRDefault="005B604C" w:rsidP="005B604C">
      <w:pPr>
        <w:tabs>
          <w:tab w:val="num" w:pos="720"/>
        </w:tabs>
        <w:rPr>
          <w:rFonts w:eastAsia="Arial"/>
        </w:rPr>
      </w:pPr>
    </w:p>
    <w:p w14:paraId="7F999DD6" w14:textId="77777777" w:rsidR="005B604C" w:rsidRPr="005B604C" w:rsidRDefault="005B604C" w:rsidP="005B604C">
      <w:pPr>
        <w:tabs>
          <w:tab w:val="num" w:pos="720"/>
        </w:tabs>
        <w:ind w:left="360"/>
        <w:rPr>
          <w:rFonts w:eastAsia="Arial"/>
        </w:rPr>
      </w:pPr>
      <w:r w:rsidRPr="005B604C">
        <w:rPr>
          <w:b/>
          <w:bCs/>
          <w:color w:val="222222"/>
          <w:sz w:val="20"/>
          <w:szCs w:val="20"/>
          <w:shd w:val="clear" w:color="auto" w:fill="FFFFFF"/>
        </w:rPr>
        <w:t>Technologies: </w:t>
      </w:r>
      <w:r w:rsidRPr="005B604C">
        <w:rPr>
          <w:rStyle w:val="apple-converted-space"/>
          <w:b/>
          <w:bCs/>
          <w:color w:val="222222"/>
          <w:sz w:val="20"/>
          <w:szCs w:val="20"/>
          <w:shd w:val="clear" w:color="auto" w:fill="FFFFFF"/>
        </w:rPr>
        <w:t> </w:t>
      </w:r>
      <w:r w:rsidRPr="005B604C">
        <w:rPr>
          <w:color w:val="222222"/>
          <w:sz w:val="20"/>
          <w:szCs w:val="20"/>
          <w:shd w:val="clear" w:color="auto" w:fill="FFFFFF"/>
        </w:rPr>
        <w:t>Flash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5B604C">
        <w:rPr>
          <w:bCs/>
          <w:color w:val="222222"/>
          <w:sz w:val="20"/>
          <w:szCs w:val="20"/>
          <w:shd w:val="clear" w:color="auto" w:fill="FFFFFF"/>
        </w:rPr>
        <w:t>Actionscript</w:t>
      </w:r>
      <w:proofErr w:type="spellEnd"/>
      <w:r w:rsidRPr="005B604C">
        <w:rPr>
          <w:rStyle w:val="apple-converted-space"/>
          <w:bCs/>
          <w:color w:val="222222"/>
          <w:sz w:val="20"/>
          <w:szCs w:val="20"/>
          <w:shd w:val="clear" w:color="auto" w:fill="FFFFFF"/>
        </w:rPr>
        <w:t> </w:t>
      </w:r>
      <w:r w:rsidRPr="005B604C">
        <w:rPr>
          <w:color w:val="222222"/>
          <w:sz w:val="20"/>
          <w:szCs w:val="20"/>
          <w:shd w:val="clear" w:color="auto" w:fill="FFFFFF"/>
        </w:rPr>
        <w:t>2,</w:t>
      </w:r>
      <w:r w:rsidRPr="005B604C">
        <w:rPr>
          <w:rStyle w:val="apple-converted-space"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bCs/>
          <w:color w:val="222222"/>
          <w:sz w:val="20"/>
          <w:szCs w:val="20"/>
          <w:shd w:val="clear" w:color="auto" w:fill="FFFFFF"/>
        </w:rPr>
        <w:t>X</w:t>
      </w:r>
      <w:r w:rsidRPr="005B604C">
        <w:rPr>
          <w:bCs/>
          <w:color w:val="222222"/>
          <w:sz w:val="20"/>
          <w:szCs w:val="20"/>
          <w:shd w:val="clear" w:color="auto" w:fill="FFFFFF"/>
        </w:rPr>
        <w:t>HTML</w:t>
      </w:r>
      <w:r w:rsidRPr="005B604C">
        <w:rPr>
          <w:color w:val="222222"/>
          <w:sz w:val="20"/>
          <w:szCs w:val="20"/>
          <w:shd w:val="clear" w:color="auto" w:fill="FFFFFF"/>
        </w:rPr>
        <w:t>,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5B604C">
        <w:rPr>
          <w:bCs/>
          <w:color w:val="222222"/>
          <w:sz w:val="20"/>
          <w:szCs w:val="20"/>
          <w:shd w:val="clear" w:color="auto" w:fill="FFFFFF"/>
        </w:rPr>
        <w:t>PHP</w:t>
      </w:r>
      <w:r w:rsidRPr="005B604C">
        <w:rPr>
          <w:color w:val="222222"/>
          <w:sz w:val="20"/>
          <w:szCs w:val="20"/>
          <w:shd w:val="clear" w:color="auto" w:fill="FFFFFF"/>
        </w:rPr>
        <w:t>,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 xml:space="preserve">C#, </w:t>
      </w:r>
      <w:r w:rsidRPr="005B604C">
        <w:rPr>
          <w:bCs/>
          <w:color w:val="222222"/>
          <w:sz w:val="20"/>
          <w:szCs w:val="20"/>
          <w:shd w:val="clear" w:color="auto" w:fill="FFFFFF"/>
        </w:rPr>
        <w:t>CSS 2 &amp; 3</w:t>
      </w:r>
      <w:r w:rsidRPr="005B604C">
        <w:rPr>
          <w:color w:val="222222"/>
          <w:sz w:val="20"/>
          <w:szCs w:val="20"/>
          <w:shd w:val="clear" w:color="auto" w:fill="FFFFFF"/>
        </w:rPr>
        <w:t>,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5B604C">
        <w:rPr>
          <w:bCs/>
          <w:color w:val="222222"/>
          <w:sz w:val="20"/>
          <w:szCs w:val="20"/>
          <w:shd w:val="clear" w:color="auto" w:fill="FFFFFF"/>
        </w:rPr>
        <w:t>JSON</w:t>
      </w:r>
      <w:r w:rsidRPr="005B604C">
        <w:rPr>
          <w:color w:val="222222"/>
          <w:sz w:val="20"/>
          <w:szCs w:val="20"/>
          <w:shd w:val="clear" w:color="auto" w:fill="FFFFFF"/>
        </w:rPr>
        <w:t>,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5B604C">
        <w:rPr>
          <w:bCs/>
          <w:color w:val="222222"/>
          <w:sz w:val="20"/>
          <w:szCs w:val="20"/>
          <w:shd w:val="clear" w:color="auto" w:fill="FFFFFF"/>
        </w:rPr>
        <w:t>XML</w:t>
      </w:r>
      <w:r w:rsidRPr="005B604C">
        <w:rPr>
          <w:color w:val="222222"/>
          <w:sz w:val="20"/>
          <w:szCs w:val="20"/>
          <w:shd w:val="clear" w:color="auto" w:fill="FFFFFF"/>
        </w:rPr>
        <w:t>, ASP, Photoshop,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5B604C">
        <w:rPr>
          <w:bCs/>
          <w:color w:val="222222"/>
          <w:sz w:val="20"/>
          <w:szCs w:val="20"/>
          <w:shd w:val="clear" w:color="auto" w:fill="FFFFFF"/>
        </w:rPr>
        <w:t>jQuery, Ajax</w:t>
      </w:r>
      <w:r w:rsidR="00541848">
        <w:rPr>
          <w:b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541848" w:rsidRPr="00541848">
        <w:rPr>
          <w:bCs/>
          <w:color w:val="222222"/>
          <w:sz w:val="20"/>
          <w:szCs w:val="20"/>
          <w:shd w:val="clear" w:color="auto" w:fill="FFFFFF"/>
        </w:rPr>
        <w:t>Javascript</w:t>
      </w:r>
      <w:proofErr w:type="spellEnd"/>
    </w:p>
    <w:p w14:paraId="43490F1B" w14:textId="77777777" w:rsidR="005B604C" w:rsidRPr="00167DBB" w:rsidRDefault="005B604C" w:rsidP="005B604C">
      <w:pPr>
        <w:tabs>
          <w:tab w:val="num" w:pos="720"/>
        </w:tabs>
        <w:rPr>
          <w:rFonts w:eastAsia="Arial"/>
        </w:rPr>
      </w:pPr>
    </w:p>
    <w:p w14:paraId="64D55C18" w14:textId="77777777" w:rsidR="00EE7E11" w:rsidRDefault="00EE7E11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0" w:type="dxa"/>
        <w:tblLook w:val="0000" w:firstRow="0" w:lastRow="0" w:firstColumn="0" w:lastColumn="0" w:noHBand="0" w:noVBand="0"/>
      </w:tblPr>
      <w:tblGrid>
        <w:gridCol w:w="8748"/>
      </w:tblGrid>
      <w:tr w:rsidR="00EE7E11" w14:paraId="364ABC2E" w14:textId="77777777">
        <w:tc>
          <w:tcPr>
            <w:tcW w:w="8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3AE407" w14:textId="77777777" w:rsidR="00EE7E11" w:rsidRDefault="00EE7E11" w:rsidP="002C439D">
            <w:proofErr w:type="spellStart"/>
            <w:r>
              <w:rPr>
                <w:rFonts w:ascii="Arial Black" w:eastAsia="Arial Black" w:hAnsi="Arial Black" w:cs="Arial Black"/>
                <w:sz w:val="18"/>
                <w:szCs w:val="18"/>
              </w:rPr>
              <w:t>Ul</w:t>
            </w:r>
            <w:proofErr w:type="spellEnd"/>
            <w:r>
              <w:rPr>
                <w:rFonts w:ascii="Arial Black" w:eastAsia="Arial Black" w:hAnsi="Arial Black" w:cs="Arial Black"/>
                <w:sz w:val="18"/>
                <w:szCs w:val="18"/>
              </w:rPr>
              <w:t xml:space="preserve"> Designer/Multimedia Designer, AVID </w:t>
            </w:r>
            <w:proofErr w:type="gramStart"/>
            <w:r>
              <w:rPr>
                <w:rFonts w:ascii="Arial Black" w:eastAsia="Arial Black" w:hAnsi="Arial Black" w:cs="Arial Black"/>
                <w:sz w:val="18"/>
                <w:szCs w:val="18"/>
              </w:rPr>
              <w:t xml:space="preserve">Design  </w:t>
            </w:r>
            <w:r w:rsidR="00111A5B">
              <w:rPr>
                <w:rFonts w:ascii="Arial" w:eastAsia="Arial" w:hAnsi="Arial" w:cs="Arial"/>
                <w:sz w:val="18"/>
                <w:szCs w:val="18"/>
              </w:rPr>
              <w:t>8</w:t>
            </w:r>
            <w:proofErr w:type="gramEnd"/>
            <w:r w:rsidR="00111A5B">
              <w:rPr>
                <w:rFonts w:ascii="Arial" w:eastAsia="Arial" w:hAnsi="Arial" w:cs="Arial"/>
                <w:sz w:val="18"/>
                <w:szCs w:val="18"/>
              </w:rPr>
              <w:t>/06/0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5  – </w:t>
            </w:r>
            <w:r w:rsidR="00D40832">
              <w:rPr>
                <w:rFonts w:ascii="Arial" w:eastAsia="Arial" w:hAnsi="Arial" w:cs="Arial"/>
                <w:sz w:val="18"/>
                <w:szCs w:val="18"/>
              </w:rPr>
              <w:t>7/</w:t>
            </w:r>
            <w:r w:rsidR="002C439D"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="00D40832">
              <w:rPr>
                <w:rFonts w:ascii="Arial" w:eastAsia="Arial" w:hAnsi="Arial" w:cs="Arial"/>
                <w:sz w:val="18"/>
                <w:szCs w:val="18"/>
              </w:rPr>
              <w:t xml:space="preserve">/06  </w:t>
            </w:r>
          </w:p>
        </w:tc>
      </w:tr>
    </w:tbl>
    <w:p w14:paraId="6C22102B" w14:textId="77777777" w:rsidR="00EE7E11" w:rsidRPr="00230CF4" w:rsidRDefault="00230CF4">
      <w:pPr>
        <w:tabs>
          <w:tab w:val="left" w:pos="360"/>
        </w:tabs>
      </w:pPr>
      <w:r>
        <w:br/>
      </w:r>
      <w:r w:rsidR="00EE7E11" w:rsidRPr="00230CF4">
        <w:t>While working as a Multimedia Production Designer my responsibilities were to:</w:t>
      </w:r>
    </w:p>
    <w:p w14:paraId="71D32B31" w14:textId="77777777" w:rsidR="00EE7E11" w:rsidRPr="00230CF4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>
        <w:t>Manage and create</w:t>
      </w:r>
      <w:r w:rsidR="00EE7E11" w:rsidRPr="00230CF4">
        <w:t xml:space="preserve"> multiple web, flash, video and Adobe Director projects.</w:t>
      </w:r>
    </w:p>
    <w:p w14:paraId="4D2CF474" w14:textId="77777777" w:rsidR="00EE7E11" w:rsidRPr="00230CF4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>
        <w:t>Collaborate</w:t>
      </w:r>
      <w:r w:rsidR="00EE7E11" w:rsidRPr="00230CF4">
        <w:t xml:space="preserve"> with lead designer to maintain and update client websites.</w:t>
      </w:r>
    </w:p>
    <w:p w14:paraId="50AAF782" w14:textId="77777777" w:rsidR="00EE7E11" w:rsidRPr="00230CF4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>
        <w:t>Create and develop</w:t>
      </w:r>
      <w:r w:rsidR="00EE7E11" w:rsidRPr="00230CF4">
        <w:t xml:space="preserve"> mock-ups using Photoshop and Illustrator.</w:t>
      </w:r>
    </w:p>
    <w:p w14:paraId="49E6093F" w14:textId="77777777" w:rsidR="00EE7E11" w:rsidRPr="00230CF4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>
        <w:t>Develop and implement</w:t>
      </w:r>
      <w:r w:rsidR="00167DBB">
        <w:t xml:space="preserve"> m</w:t>
      </w:r>
      <w:r w:rsidR="00EE7E11" w:rsidRPr="00230CF4">
        <w:t xml:space="preserve">ultimedia CD-ROM Projects for various hospital such as Mayo Clinic and Saint Joseph. </w:t>
      </w:r>
    </w:p>
    <w:p w14:paraId="18FD999E" w14:textId="77777777" w:rsidR="00EE7E11" w:rsidRDefault="00337A9E">
      <w:pPr>
        <w:numPr>
          <w:ilvl w:val="0"/>
          <w:numId w:val="1"/>
        </w:numPr>
        <w:tabs>
          <w:tab w:val="num" w:pos="720"/>
        </w:tabs>
        <w:ind w:left="720" w:hanging="360"/>
      </w:pPr>
      <w:r>
        <w:t>Design</w:t>
      </w:r>
      <w:r w:rsidR="00EE7E11" w:rsidRPr="00230CF4">
        <w:t xml:space="preserve"> print ads and unique branding for clients using Illustrator and </w:t>
      </w:r>
      <w:r w:rsidR="00230CF4" w:rsidRPr="00230CF4">
        <w:t>InDesign</w:t>
      </w:r>
      <w:r w:rsidR="00EE7E11" w:rsidRPr="00230CF4">
        <w:t>.</w:t>
      </w:r>
    </w:p>
    <w:p w14:paraId="53FB132C" w14:textId="77777777" w:rsidR="005B604C" w:rsidRPr="005B604C" w:rsidRDefault="005B604C" w:rsidP="005B604C">
      <w:pPr>
        <w:tabs>
          <w:tab w:val="num" w:pos="720"/>
        </w:tabs>
        <w:ind w:left="360"/>
        <w:rPr>
          <w:rFonts w:eastAsia="Arial"/>
        </w:rPr>
      </w:pPr>
      <w:r w:rsidRPr="005B604C">
        <w:rPr>
          <w:b/>
          <w:bCs/>
          <w:color w:val="222222"/>
          <w:sz w:val="20"/>
          <w:szCs w:val="20"/>
          <w:shd w:val="clear" w:color="auto" w:fill="FFFFFF"/>
        </w:rPr>
        <w:t>Technologies: </w:t>
      </w:r>
      <w:r w:rsidRPr="005B604C">
        <w:rPr>
          <w:rStyle w:val="apple-converted-space"/>
          <w:b/>
          <w:bCs/>
          <w:color w:val="222222"/>
          <w:sz w:val="20"/>
          <w:szCs w:val="20"/>
          <w:shd w:val="clear" w:color="auto" w:fill="FFFFFF"/>
        </w:rPr>
        <w:t> </w:t>
      </w:r>
      <w:r w:rsidRPr="005B604C">
        <w:rPr>
          <w:color w:val="222222"/>
          <w:sz w:val="20"/>
          <w:szCs w:val="20"/>
          <w:shd w:val="clear" w:color="auto" w:fill="FFFFFF"/>
        </w:rPr>
        <w:t>Flash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5B604C">
        <w:rPr>
          <w:bCs/>
          <w:color w:val="222222"/>
          <w:sz w:val="20"/>
          <w:szCs w:val="20"/>
          <w:shd w:val="clear" w:color="auto" w:fill="FFFFFF"/>
        </w:rPr>
        <w:t>Actionscript</w:t>
      </w:r>
      <w:proofErr w:type="spellEnd"/>
      <w:r w:rsidRPr="005B604C">
        <w:rPr>
          <w:rStyle w:val="apple-converted-space"/>
          <w:bCs/>
          <w:color w:val="222222"/>
          <w:sz w:val="20"/>
          <w:szCs w:val="20"/>
          <w:shd w:val="clear" w:color="auto" w:fill="FFFFFF"/>
        </w:rPr>
        <w:t> </w:t>
      </w:r>
      <w:r w:rsidRPr="005B604C">
        <w:rPr>
          <w:color w:val="222222"/>
          <w:sz w:val="20"/>
          <w:szCs w:val="20"/>
          <w:shd w:val="clear" w:color="auto" w:fill="FFFFFF"/>
        </w:rPr>
        <w:t>2,</w:t>
      </w:r>
      <w:r w:rsidRPr="005B604C">
        <w:rPr>
          <w:rStyle w:val="apple-converted-space"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bCs/>
          <w:color w:val="222222"/>
          <w:sz w:val="20"/>
          <w:szCs w:val="20"/>
          <w:shd w:val="clear" w:color="auto" w:fill="FFFFFF"/>
        </w:rPr>
        <w:t>X</w:t>
      </w:r>
      <w:r w:rsidRPr="005B604C">
        <w:rPr>
          <w:bCs/>
          <w:color w:val="222222"/>
          <w:sz w:val="20"/>
          <w:szCs w:val="20"/>
          <w:shd w:val="clear" w:color="auto" w:fill="FFFFFF"/>
        </w:rPr>
        <w:t>HTML</w:t>
      </w:r>
      <w:r w:rsidRPr="005B604C">
        <w:rPr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 xml:space="preserve"> C#, </w:t>
      </w:r>
      <w:r>
        <w:rPr>
          <w:bCs/>
          <w:color w:val="222222"/>
          <w:sz w:val="20"/>
          <w:szCs w:val="20"/>
          <w:shd w:val="clear" w:color="auto" w:fill="FFFFFF"/>
        </w:rPr>
        <w:t>CSS</w:t>
      </w:r>
      <w:r w:rsidRPr="005B604C">
        <w:rPr>
          <w:color w:val="222222"/>
          <w:sz w:val="20"/>
          <w:szCs w:val="20"/>
          <w:shd w:val="clear" w:color="auto" w:fill="FFFFFF"/>
        </w:rPr>
        <w:t>,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5B604C">
        <w:rPr>
          <w:bCs/>
          <w:color w:val="222222"/>
          <w:sz w:val="20"/>
          <w:szCs w:val="20"/>
          <w:shd w:val="clear" w:color="auto" w:fill="FFFFFF"/>
        </w:rPr>
        <w:t>XML</w:t>
      </w:r>
      <w:r w:rsidRPr="005B604C">
        <w:rPr>
          <w:color w:val="222222"/>
          <w:sz w:val="20"/>
          <w:szCs w:val="20"/>
          <w:shd w:val="clear" w:color="auto" w:fill="FFFFFF"/>
        </w:rPr>
        <w:t>, ASP, Photoshop,</w:t>
      </w:r>
      <w:r w:rsidRPr="005B604C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5B604C">
        <w:rPr>
          <w:bCs/>
          <w:color w:val="222222"/>
          <w:sz w:val="20"/>
          <w:szCs w:val="20"/>
          <w:shd w:val="clear" w:color="auto" w:fill="FFFFFF"/>
        </w:rPr>
        <w:t>j</w:t>
      </w:r>
      <w:r>
        <w:rPr>
          <w:bCs/>
          <w:color w:val="222222"/>
          <w:sz w:val="20"/>
          <w:szCs w:val="20"/>
          <w:shd w:val="clear" w:color="auto" w:fill="FFFFFF"/>
        </w:rPr>
        <w:t>avascript</w:t>
      </w:r>
      <w:proofErr w:type="spellEnd"/>
      <w:r>
        <w:rPr>
          <w:bCs/>
          <w:color w:val="222222"/>
          <w:sz w:val="20"/>
          <w:szCs w:val="20"/>
          <w:shd w:val="clear" w:color="auto" w:fill="FFFFFF"/>
        </w:rPr>
        <w:t xml:space="preserve">, </w:t>
      </w:r>
      <w:r w:rsidRPr="005B604C">
        <w:rPr>
          <w:bCs/>
          <w:color w:val="222222"/>
          <w:sz w:val="20"/>
          <w:szCs w:val="20"/>
          <w:shd w:val="clear" w:color="auto" w:fill="FFFFFF"/>
        </w:rPr>
        <w:t>Director</w:t>
      </w:r>
      <w:r>
        <w:rPr>
          <w:bCs/>
          <w:color w:val="222222"/>
          <w:sz w:val="20"/>
          <w:szCs w:val="20"/>
          <w:shd w:val="clear" w:color="auto" w:fill="FFFFFF"/>
        </w:rPr>
        <w:t>, Final Cuts Pro</w:t>
      </w:r>
    </w:p>
    <w:p w14:paraId="621B517B" w14:textId="77777777" w:rsidR="005B604C" w:rsidRPr="00230CF4" w:rsidRDefault="005B604C" w:rsidP="005B604C">
      <w:pPr>
        <w:tabs>
          <w:tab w:val="num" w:pos="720"/>
        </w:tabs>
      </w:pPr>
    </w:p>
    <w:p w14:paraId="4D11B4FF" w14:textId="77777777" w:rsidR="00EE7E11" w:rsidRDefault="00EE7E11">
      <w:pPr>
        <w:tabs>
          <w:tab w:val="left" w:pos="360"/>
        </w:tabs>
      </w:pPr>
    </w:p>
    <w:p w14:paraId="3B598842" w14:textId="77777777" w:rsidR="00DD2988" w:rsidRDefault="00EE7E11" w:rsidP="00DD2988">
      <w:pPr>
        <w:tabs>
          <w:tab w:val="left" w:pos="720"/>
        </w:tabs>
      </w:pPr>
      <w:r>
        <w:t>.</w:t>
      </w:r>
    </w:p>
    <w:p w14:paraId="74CD1BD9" w14:textId="77777777" w:rsidR="00EE7E11" w:rsidRPr="00DD2988" w:rsidRDefault="00EE7E11" w:rsidP="00DD2988">
      <w:pPr>
        <w:tabs>
          <w:tab w:val="left" w:pos="720"/>
        </w:tabs>
      </w:pPr>
      <w:r>
        <w:rPr>
          <w:b/>
          <w:bCs/>
          <w:sz w:val="28"/>
          <w:szCs w:val="28"/>
        </w:rPr>
        <w:t>Education</w:t>
      </w:r>
    </w:p>
    <w:p w14:paraId="7BB245CB" w14:textId="77777777" w:rsidR="00EE7E11" w:rsidRDefault="00EE7E11">
      <w:pPr>
        <w:ind w:left="360"/>
        <w:rPr>
          <w:b/>
          <w:bCs/>
        </w:rPr>
      </w:pPr>
      <w:r>
        <w:rPr>
          <w:b/>
          <w:bCs/>
        </w:rPr>
        <w:t>Bachelor of Business Studies (BBS) – Major in Digital Media-Interactive Design, Minor in Art</w:t>
      </w:r>
    </w:p>
    <w:p w14:paraId="012C8798" w14:textId="77777777" w:rsidR="00EE7E11" w:rsidRDefault="00EE7E11">
      <w:pPr>
        <w:ind w:left="360"/>
        <w:rPr>
          <w:i/>
          <w:iCs/>
        </w:rPr>
      </w:pPr>
      <w:r>
        <w:rPr>
          <w:i/>
          <w:iCs/>
        </w:rPr>
        <w:t>Graduation 5/7/2005</w:t>
      </w:r>
    </w:p>
    <w:p w14:paraId="245A75A9" w14:textId="77777777" w:rsidR="00EE7E11" w:rsidRDefault="00EE7E11" w:rsidP="00230CF4">
      <w:pPr>
        <w:ind w:left="360"/>
      </w:pPr>
      <w:r>
        <w:t>East Tennessee State University – Johnson City, TN</w:t>
      </w:r>
    </w:p>
    <w:p w14:paraId="3D60AB03" w14:textId="77777777" w:rsidR="00EE7E11" w:rsidRDefault="00230CF4">
      <w:pPr>
        <w:spacing w:before="30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Training</w:t>
      </w:r>
    </w:p>
    <w:p w14:paraId="408D7688" w14:textId="77777777" w:rsidR="00EE7E11" w:rsidRDefault="00EE7E11">
      <w:pPr>
        <w:ind w:left="360"/>
        <w:rPr>
          <w:b/>
          <w:bCs/>
        </w:rPr>
      </w:pPr>
      <w:r>
        <w:rPr>
          <w:b/>
          <w:bCs/>
        </w:rPr>
        <w:t xml:space="preserve">EMORY </w:t>
      </w:r>
      <w:r w:rsidRPr="00230CF4">
        <w:rPr>
          <w:bCs/>
        </w:rPr>
        <w:t>C</w:t>
      </w:r>
      <w:r>
        <w:rPr>
          <w:b/>
          <w:bCs/>
        </w:rPr>
        <w:t>enter for Lifelong Learning – ASP.NET</w:t>
      </w:r>
    </w:p>
    <w:p w14:paraId="0E0918E0" w14:textId="77777777" w:rsidR="00EE7E11" w:rsidRDefault="00EE7E11">
      <w:pPr>
        <w:ind w:left="360"/>
        <w:rPr>
          <w:i/>
          <w:iCs/>
        </w:rPr>
      </w:pPr>
      <w:r>
        <w:rPr>
          <w:i/>
          <w:iCs/>
        </w:rPr>
        <w:t xml:space="preserve"> 11/16/2009</w:t>
      </w:r>
    </w:p>
    <w:p w14:paraId="0E0BF835" w14:textId="77777777" w:rsidR="00EE7E11" w:rsidRDefault="00230CF4">
      <w:pPr>
        <w:ind w:left="360"/>
      </w:pPr>
      <w:r>
        <w:t>Emory</w:t>
      </w:r>
      <w:r w:rsidR="00EE7E11">
        <w:t xml:space="preserve"> University – Atlanta, GA</w:t>
      </w:r>
    </w:p>
    <w:p w14:paraId="7C3DD0E2" w14:textId="77777777" w:rsidR="00EE7E11" w:rsidRDefault="00EE7E11">
      <w:pPr>
        <w:ind w:left="360"/>
      </w:pPr>
    </w:p>
    <w:p w14:paraId="6A8360D1" w14:textId="77777777" w:rsidR="00EE7E11" w:rsidRDefault="00EE7E11">
      <w:pPr>
        <w:ind w:left="360"/>
        <w:rPr>
          <w:b/>
          <w:bCs/>
        </w:rPr>
      </w:pPr>
      <w:r>
        <w:rPr>
          <w:b/>
          <w:bCs/>
        </w:rPr>
        <w:t>EMORY Center for Lifelong Learning – SQL</w:t>
      </w:r>
    </w:p>
    <w:p w14:paraId="4D260F5C" w14:textId="77777777" w:rsidR="00EE7E11" w:rsidRDefault="00EE7E11">
      <w:pPr>
        <w:ind w:left="360"/>
        <w:rPr>
          <w:i/>
          <w:iCs/>
        </w:rPr>
      </w:pPr>
      <w:r>
        <w:rPr>
          <w:i/>
          <w:iCs/>
        </w:rPr>
        <w:t xml:space="preserve"> 11/30/2009</w:t>
      </w:r>
    </w:p>
    <w:p w14:paraId="482829AB" w14:textId="77777777" w:rsidR="00EE7E11" w:rsidRDefault="00230CF4">
      <w:pPr>
        <w:ind w:left="360"/>
      </w:pPr>
      <w:r>
        <w:t>Emory</w:t>
      </w:r>
      <w:r w:rsidR="00EE7E11">
        <w:t xml:space="preserve"> University – Atlanta, GA</w:t>
      </w:r>
    </w:p>
    <w:p w14:paraId="47D35884" w14:textId="77777777" w:rsidR="00EE7E11" w:rsidRDefault="00EE7E11">
      <w:pPr>
        <w:ind w:left="360"/>
      </w:pPr>
    </w:p>
    <w:p w14:paraId="11F7A02A" w14:textId="77777777" w:rsidR="00EE7E11" w:rsidRDefault="00EE7E11">
      <w:pPr>
        <w:ind w:left="360"/>
        <w:rPr>
          <w:b/>
          <w:bCs/>
        </w:rPr>
      </w:pPr>
      <w:r>
        <w:rPr>
          <w:b/>
          <w:bCs/>
        </w:rPr>
        <w:t>Nielsen Norman Group – Web Usability</w:t>
      </w:r>
    </w:p>
    <w:p w14:paraId="63C8276C" w14:textId="77777777" w:rsidR="00EE7E11" w:rsidRDefault="00EE7E11">
      <w:pPr>
        <w:ind w:left="360"/>
        <w:rPr>
          <w:i/>
          <w:iCs/>
        </w:rPr>
      </w:pPr>
      <w:r>
        <w:rPr>
          <w:i/>
          <w:iCs/>
        </w:rPr>
        <w:t xml:space="preserve"> 2/22/2010</w:t>
      </w:r>
    </w:p>
    <w:p w14:paraId="109D54F8" w14:textId="77777777" w:rsidR="00EE7E11" w:rsidRDefault="00EE7E11">
      <w:pPr>
        <w:ind w:left="360"/>
      </w:pPr>
      <w:r>
        <w:lastRenderedPageBreak/>
        <w:t>Atlanta, GA</w:t>
      </w:r>
    </w:p>
    <w:p w14:paraId="7ED175CC" w14:textId="77777777" w:rsidR="00EE7E11" w:rsidRDefault="00EE7E11">
      <w:pPr>
        <w:ind w:left="360"/>
      </w:pPr>
    </w:p>
    <w:p w14:paraId="44A10CCB" w14:textId="77777777" w:rsidR="00EE7E11" w:rsidRDefault="00EE7E11">
      <w:pPr>
        <w:ind w:left="360"/>
        <w:rPr>
          <w:b/>
          <w:bCs/>
        </w:rPr>
      </w:pPr>
      <w:r>
        <w:rPr>
          <w:b/>
          <w:bCs/>
        </w:rPr>
        <w:t xml:space="preserve">Umbraco Certified Professional Level 1 </w:t>
      </w:r>
      <w:proofErr w:type="gramStart"/>
      <w:r>
        <w:rPr>
          <w:b/>
          <w:bCs/>
        </w:rPr>
        <w:t>certification  –</w:t>
      </w:r>
      <w:proofErr w:type="gramEnd"/>
      <w:r>
        <w:rPr>
          <w:b/>
          <w:bCs/>
        </w:rPr>
        <w:t xml:space="preserve"> CMS (ASP.NET)</w:t>
      </w:r>
    </w:p>
    <w:p w14:paraId="7174A0FC" w14:textId="77777777" w:rsidR="00EE7E11" w:rsidRDefault="00EE7E11">
      <w:pPr>
        <w:ind w:left="360"/>
        <w:rPr>
          <w:i/>
          <w:iCs/>
        </w:rPr>
      </w:pPr>
      <w:r>
        <w:rPr>
          <w:i/>
          <w:iCs/>
        </w:rPr>
        <w:t xml:space="preserve"> 2/22/2010</w:t>
      </w:r>
    </w:p>
    <w:p w14:paraId="2250CA33" w14:textId="77777777" w:rsidR="00EE7E11" w:rsidRDefault="00230CF4">
      <w:pPr>
        <w:ind w:left="360"/>
      </w:pPr>
      <w:proofErr w:type="spellStart"/>
      <w:r>
        <w:t>S</w:t>
      </w:r>
      <w:r w:rsidR="00EE7E11">
        <w:t>tudiocom</w:t>
      </w:r>
      <w:proofErr w:type="spellEnd"/>
      <w:r w:rsidR="00EE7E11">
        <w:t>– Atlanta, GA</w:t>
      </w:r>
    </w:p>
    <w:p w14:paraId="1069DAAD" w14:textId="77777777" w:rsidR="008D359D" w:rsidRDefault="008D359D">
      <w:pPr>
        <w:ind w:left="360"/>
      </w:pPr>
    </w:p>
    <w:p w14:paraId="47F6D1A6" w14:textId="77777777" w:rsidR="008D359D" w:rsidRDefault="008D359D" w:rsidP="008D359D">
      <w:pPr>
        <w:ind w:left="360"/>
        <w:rPr>
          <w:b/>
          <w:bCs/>
        </w:rPr>
      </w:pPr>
      <w:r>
        <w:rPr>
          <w:b/>
          <w:bCs/>
        </w:rPr>
        <w:t>The Pragmatic Studio – Ruby on Rails Training</w:t>
      </w:r>
    </w:p>
    <w:p w14:paraId="62D5ACFC" w14:textId="77777777" w:rsidR="008D359D" w:rsidRDefault="008D359D" w:rsidP="008D359D">
      <w:pPr>
        <w:ind w:left="360"/>
        <w:rPr>
          <w:i/>
          <w:iCs/>
        </w:rPr>
      </w:pPr>
      <w:r>
        <w:rPr>
          <w:i/>
          <w:iCs/>
        </w:rPr>
        <w:t xml:space="preserve"> 12/29/2013</w:t>
      </w:r>
    </w:p>
    <w:p w14:paraId="3A5A3E07" w14:textId="77777777" w:rsidR="008D359D" w:rsidRDefault="008D359D" w:rsidP="008D359D">
      <w:pPr>
        <w:ind w:left="360"/>
      </w:pPr>
      <w:r>
        <w:t xml:space="preserve">Online Training – link to Rails </w:t>
      </w:r>
      <w:proofErr w:type="gramStart"/>
      <w:r>
        <w:t>app :</w:t>
      </w:r>
      <w:proofErr w:type="gramEnd"/>
      <w: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http://morning-bayou-2175.herokuapp.com/</w:t>
        </w:r>
      </w:hyperlink>
    </w:p>
    <w:p w14:paraId="330A5D66" w14:textId="77777777" w:rsidR="008D359D" w:rsidRDefault="008D359D">
      <w:pPr>
        <w:ind w:left="360"/>
      </w:pPr>
    </w:p>
    <w:p w14:paraId="2FADD724" w14:textId="77777777" w:rsidR="00EE7E11" w:rsidRDefault="00EE7E11">
      <w:pPr>
        <w:ind w:left="360"/>
      </w:pPr>
    </w:p>
    <w:p w14:paraId="3B2345B0" w14:textId="77777777" w:rsidR="00EE7E11" w:rsidRDefault="00EE7E11">
      <w:pPr>
        <w:pBdr>
          <w:bottom w:val="single" w:sz="12" w:space="0" w:color="808080"/>
        </w:pBdr>
        <w:ind w:left="360"/>
      </w:pPr>
    </w:p>
    <w:p w14:paraId="533540F6" w14:textId="77777777" w:rsidR="00EE7E11" w:rsidRDefault="00EE7E11">
      <w:pPr>
        <w:spacing w:before="30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Notables</w:t>
      </w:r>
    </w:p>
    <w:p w14:paraId="3D09F6E8" w14:textId="77777777" w:rsidR="00EE7E11" w:rsidRDefault="00230CF4" w:rsidP="00230CF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="00EE7E11">
        <w:rPr>
          <w:sz w:val="24"/>
          <w:szCs w:val="24"/>
        </w:rPr>
        <w:t xml:space="preserve">portfolio was featured in Web Designer Magazine, Issue 128. </w:t>
      </w:r>
    </w:p>
    <w:p w14:paraId="4251FE71" w14:textId="77777777" w:rsidR="00EE7E11" w:rsidRDefault="00EE7E11"/>
    <w:p w14:paraId="5E9B1EEC" w14:textId="77777777" w:rsidR="00EE7E11" w:rsidRDefault="00EE7E11" w:rsidP="00230CF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ADDY Award for PayWareMobil.com (2010).</w:t>
      </w:r>
    </w:p>
    <w:p w14:paraId="7FFE36D2" w14:textId="77777777" w:rsidR="00EE7E11" w:rsidRDefault="00EE7E11">
      <w:pPr>
        <w:rPr>
          <w:sz w:val="24"/>
          <w:szCs w:val="24"/>
        </w:rPr>
      </w:pPr>
    </w:p>
    <w:sectPr w:rsidR="00EE7E11" w:rsidSect="00C36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03A9C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573A9E44">
      <w:start w:val="1"/>
      <w:numFmt w:val="bullet"/>
      <w:lvlText w:val="●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9DC2D22">
      <w:start w:val="1"/>
      <w:numFmt w:val="bullet"/>
      <w:lvlText w:val="●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66080CE">
      <w:start w:val="1"/>
      <w:numFmt w:val="bullet"/>
      <w:lvlText w:val="●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8B870BC">
      <w:start w:val="1"/>
      <w:numFmt w:val="bullet"/>
      <w:lvlText w:val="●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626D1E0">
      <w:start w:val="1"/>
      <w:numFmt w:val="bullet"/>
      <w:lvlText w:val="●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AAC3FBA">
      <w:start w:val="1"/>
      <w:numFmt w:val="bullet"/>
      <w:lvlText w:val="●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8CA22E0">
      <w:start w:val="1"/>
      <w:numFmt w:val="bullet"/>
      <w:lvlText w:val="●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94EBE6">
      <w:start w:val="1"/>
      <w:numFmt w:val="bullet"/>
      <w:lvlText w:val="●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8BEB25E">
      <w:start w:val="1"/>
      <w:numFmt w:val="bullet"/>
      <w:lvlText w:val="●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A551F00"/>
    <w:multiLevelType w:val="hybridMultilevel"/>
    <w:tmpl w:val="D336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F51AD"/>
    <w:multiLevelType w:val="hybridMultilevel"/>
    <w:tmpl w:val="1BC4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113CC"/>
    <w:multiLevelType w:val="hybridMultilevel"/>
    <w:tmpl w:val="4DAC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20AFB"/>
    <w:rsid w:val="00025911"/>
    <w:rsid w:val="000320EF"/>
    <w:rsid w:val="00090110"/>
    <w:rsid w:val="00102B77"/>
    <w:rsid w:val="00111A5B"/>
    <w:rsid w:val="00113CF5"/>
    <w:rsid w:val="001523B9"/>
    <w:rsid w:val="00164CD8"/>
    <w:rsid w:val="00167DBB"/>
    <w:rsid w:val="00172067"/>
    <w:rsid w:val="001A6B03"/>
    <w:rsid w:val="001D5237"/>
    <w:rsid w:val="001F7A09"/>
    <w:rsid w:val="002176D7"/>
    <w:rsid w:val="00230CF4"/>
    <w:rsid w:val="00234002"/>
    <w:rsid w:val="0024584C"/>
    <w:rsid w:val="00247028"/>
    <w:rsid w:val="00264E95"/>
    <w:rsid w:val="002C439D"/>
    <w:rsid w:val="002F52E7"/>
    <w:rsid w:val="00302824"/>
    <w:rsid w:val="00305589"/>
    <w:rsid w:val="00316B9A"/>
    <w:rsid w:val="00337A9E"/>
    <w:rsid w:val="00347F14"/>
    <w:rsid w:val="003571CA"/>
    <w:rsid w:val="003C70DD"/>
    <w:rsid w:val="003D0EDB"/>
    <w:rsid w:val="003D75D7"/>
    <w:rsid w:val="00424E96"/>
    <w:rsid w:val="00442414"/>
    <w:rsid w:val="00450E80"/>
    <w:rsid w:val="004C1DD9"/>
    <w:rsid w:val="004E1D3A"/>
    <w:rsid w:val="004E4ED9"/>
    <w:rsid w:val="00541848"/>
    <w:rsid w:val="00544900"/>
    <w:rsid w:val="00561D6C"/>
    <w:rsid w:val="005839BE"/>
    <w:rsid w:val="005B604C"/>
    <w:rsid w:val="005F12A9"/>
    <w:rsid w:val="00602C9D"/>
    <w:rsid w:val="006173FB"/>
    <w:rsid w:val="00640A93"/>
    <w:rsid w:val="006719E3"/>
    <w:rsid w:val="0068225B"/>
    <w:rsid w:val="006B3695"/>
    <w:rsid w:val="006C179D"/>
    <w:rsid w:val="006E6B26"/>
    <w:rsid w:val="007034CB"/>
    <w:rsid w:val="00746172"/>
    <w:rsid w:val="00790E36"/>
    <w:rsid w:val="007C04C9"/>
    <w:rsid w:val="00837EC1"/>
    <w:rsid w:val="0087536B"/>
    <w:rsid w:val="008D0EC1"/>
    <w:rsid w:val="008D359D"/>
    <w:rsid w:val="00943405"/>
    <w:rsid w:val="00975B6B"/>
    <w:rsid w:val="009903F0"/>
    <w:rsid w:val="00A03FD3"/>
    <w:rsid w:val="00A77B3E"/>
    <w:rsid w:val="00A92907"/>
    <w:rsid w:val="00AC3E5D"/>
    <w:rsid w:val="00B274C8"/>
    <w:rsid w:val="00B74CC7"/>
    <w:rsid w:val="00BD7590"/>
    <w:rsid w:val="00C36A6C"/>
    <w:rsid w:val="00C5300E"/>
    <w:rsid w:val="00D40832"/>
    <w:rsid w:val="00D625EA"/>
    <w:rsid w:val="00D648AE"/>
    <w:rsid w:val="00D66557"/>
    <w:rsid w:val="00DC7EBF"/>
    <w:rsid w:val="00DD2988"/>
    <w:rsid w:val="00DE4737"/>
    <w:rsid w:val="00E277B0"/>
    <w:rsid w:val="00E66B60"/>
    <w:rsid w:val="00E733C2"/>
    <w:rsid w:val="00EA383B"/>
    <w:rsid w:val="00EE7E11"/>
    <w:rsid w:val="00F452E9"/>
    <w:rsid w:val="00F45CF0"/>
    <w:rsid w:val="00F75445"/>
    <w:rsid w:val="00FD1604"/>
    <w:rsid w:val="00FD70E4"/>
    <w:rsid w:val="00FE1FB8"/>
    <w:rsid w:val="00F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DB1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36A6C"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FF09DE"/>
  </w:style>
  <w:style w:type="character" w:styleId="Hyperlink">
    <w:name w:val="Hyperlink"/>
    <w:uiPriority w:val="99"/>
    <w:unhideWhenUsed/>
    <w:rsid w:val="00EE7E1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C1DD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C1DD9"/>
    <w:rPr>
      <w:rFonts w:ascii="Tahoma" w:hAnsi="Tahoma" w:cs="Tahoma"/>
      <w:color w:val="000000"/>
      <w:sz w:val="16"/>
      <w:szCs w:val="16"/>
    </w:rPr>
  </w:style>
  <w:style w:type="character" w:customStyle="1" w:styleId="apple-converted-space">
    <w:name w:val="apple-converted-space"/>
    <w:rsid w:val="005B604C"/>
  </w:style>
  <w:style w:type="paragraph" w:styleId="ListParagraph">
    <w:name w:val="List Paragraph"/>
    <w:basedOn w:val="Normal"/>
    <w:uiPriority w:val="72"/>
    <w:rsid w:val="00DC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urtisaallen.net/" TargetMode="External"/><Relationship Id="rId7" Type="http://schemas.openxmlformats.org/officeDocument/2006/relationships/hyperlink" Target="http://morning-bayou-2175.herokuapp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81B5E-9B3A-3B4B-B786-DFEBE309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1088</Words>
  <Characters>6208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7282</CharactersWithSpaces>
  <SharedDoc>false</SharedDoc>
  <HLinks>
    <vt:vector size="6" baseType="variant">
      <vt:variant>
        <vt:i4>6225922</vt:i4>
      </vt:variant>
      <vt:variant>
        <vt:i4>0</vt:i4>
      </vt:variant>
      <vt:variant>
        <vt:i4>0</vt:i4>
      </vt:variant>
      <vt:variant>
        <vt:i4>5</vt:i4>
      </vt:variant>
      <vt:variant>
        <vt:lpwstr>http://curtisaallen.net/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Pyles, Marvin L</dc:creator>
  <cp:lastModifiedBy>Microsoft Office User</cp:lastModifiedBy>
  <cp:revision>8</cp:revision>
  <cp:lastPrinted>2013-11-11T04:36:00Z</cp:lastPrinted>
  <dcterms:created xsi:type="dcterms:W3CDTF">2015-06-11T01:53:00Z</dcterms:created>
  <dcterms:modified xsi:type="dcterms:W3CDTF">2017-04-10T21:04:00Z</dcterms:modified>
</cp:coreProperties>
</file>